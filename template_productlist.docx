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EE0" w:rsidRPr="00B70EE0" w:rsidRDefault="00B70EE0" w:rsidP="00B70EE0">
      <w:pPr>
        <w:rPr>
          <w:rFonts w:ascii="Arial" w:hAnsi="Arial" w:cs="Arial"/>
          <w:sz w:val="24"/>
          <w:szCs w:val="24"/>
        </w:rPr>
      </w:pPr>
      <w:r w:rsidRPr="00B70EE0">
        <w:rPr>
          <w:rFonts w:ascii="Arial" w:hAnsi="Arial" w:cs="Arial"/>
          <w:sz w:val="24"/>
          <w:szCs w:val="24"/>
        </w:rPr>
        <w:t>Product Details:</w:t>
      </w:r>
    </w:p>
    <w:p w:rsidR="00B70EE0" w:rsidRPr="00B70EE0" w:rsidRDefault="00B70EE0" w:rsidP="00B70EE0">
      <w:pPr>
        <w:rPr>
          <w:rFonts w:ascii="Arial" w:hAnsi="Arial" w:cs="Arial"/>
          <w:sz w:val="24"/>
          <w:szCs w:val="24"/>
        </w:rPr>
      </w:pPr>
      <w:r w:rsidRPr="00B70EE0">
        <w:rPr>
          <w:rFonts w:ascii="Arial" w:hAnsi="Arial" w:cs="Arial"/>
          <w:sz w:val="24"/>
          <w:szCs w:val="24"/>
        </w:rPr>
        <w:t>Item Name: {Item Name}</w:t>
      </w:r>
    </w:p>
    <w:p w:rsidR="00B70EE0" w:rsidRPr="00B70EE0" w:rsidRDefault="00B70EE0" w:rsidP="00B70EE0">
      <w:pPr>
        <w:rPr>
          <w:rFonts w:ascii="Arial" w:hAnsi="Arial" w:cs="Arial"/>
          <w:sz w:val="24"/>
          <w:szCs w:val="24"/>
        </w:rPr>
      </w:pPr>
      <w:r w:rsidRPr="00B70EE0">
        <w:rPr>
          <w:rFonts w:ascii="Arial" w:hAnsi="Arial" w:cs="Arial"/>
          <w:sz w:val="24"/>
          <w:szCs w:val="24"/>
        </w:rPr>
        <w:t>Link: {Link}</w:t>
      </w:r>
    </w:p>
    <w:p w:rsidR="00B70EE0" w:rsidRPr="00B70EE0" w:rsidRDefault="00B70EE0" w:rsidP="00B70EE0">
      <w:pPr>
        <w:rPr>
          <w:rFonts w:ascii="Arial" w:hAnsi="Arial" w:cs="Arial"/>
          <w:sz w:val="24"/>
          <w:szCs w:val="24"/>
        </w:rPr>
      </w:pPr>
    </w:p>
    <w:p w:rsidR="00B70EE0" w:rsidRPr="00B70EE0" w:rsidRDefault="00B70EE0" w:rsidP="00B70EE0">
      <w:pPr>
        <w:rPr>
          <w:rFonts w:ascii="Arial" w:hAnsi="Arial" w:cs="Arial"/>
          <w:sz w:val="24"/>
          <w:szCs w:val="24"/>
        </w:rPr>
      </w:pPr>
      <w:r w:rsidRPr="00B70EE0">
        <w:rPr>
          <w:rFonts w:ascii="Arial" w:hAnsi="Arial" w:cs="Arial"/>
          <w:sz w:val="24"/>
          <w:szCs w:val="24"/>
        </w:rPr>
        <w:t>Price:</w:t>
      </w:r>
    </w:p>
    <w:p w:rsidR="00B70EE0" w:rsidRPr="00B70EE0" w:rsidRDefault="00B70EE0" w:rsidP="00B70EE0">
      <w:pPr>
        <w:rPr>
          <w:rFonts w:ascii="Arial" w:hAnsi="Arial" w:cs="Arial"/>
          <w:sz w:val="24"/>
          <w:szCs w:val="24"/>
        </w:rPr>
      </w:pPr>
      <w:r w:rsidRPr="00B70EE0">
        <w:rPr>
          <w:rFonts w:ascii="Arial" w:hAnsi="Arial" w:cs="Arial"/>
          <w:sz w:val="24"/>
          <w:szCs w:val="24"/>
        </w:rPr>
        <w:t>Cost: ${Cost}</w:t>
      </w:r>
    </w:p>
    <w:p w:rsidR="00B70EE0" w:rsidRPr="00B70EE0" w:rsidRDefault="00B70EE0" w:rsidP="00B70EE0">
      <w:pPr>
        <w:rPr>
          <w:rFonts w:ascii="Arial" w:hAnsi="Arial" w:cs="Arial"/>
          <w:sz w:val="24"/>
          <w:szCs w:val="24"/>
        </w:rPr>
      </w:pPr>
      <w:r w:rsidRPr="00B70EE0">
        <w:rPr>
          <w:rFonts w:ascii="Arial" w:hAnsi="Arial" w:cs="Arial"/>
          <w:sz w:val="24"/>
          <w:szCs w:val="24"/>
        </w:rPr>
        <w:t>Shipping: ${Shipping}</w:t>
      </w:r>
    </w:p>
    <w:p w:rsidR="00B70EE0" w:rsidRPr="00B70EE0" w:rsidRDefault="00B70EE0" w:rsidP="00B70EE0">
      <w:pPr>
        <w:rPr>
          <w:rFonts w:ascii="Arial" w:hAnsi="Arial" w:cs="Arial"/>
          <w:sz w:val="24"/>
          <w:szCs w:val="24"/>
        </w:rPr>
      </w:pPr>
      <w:r w:rsidRPr="00B70EE0">
        <w:rPr>
          <w:rFonts w:ascii="Arial" w:hAnsi="Arial" w:cs="Arial"/>
          <w:sz w:val="24"/>
          <w:szCs w:val="24"/>
        </w:rPr>
        <w:t>Total Cost: ${Total cost}</w:t>
      </w:r>
    </w:p>
    <w:p w:rsidR="00B70EE0" w:rsidRPr="00B70EE0" w:rsidRDefault="00B70EE0" w:rsidP="00B70EE0">
      <w:pPr>
        <w:rPr>
          <w:rFonts w:ascii="Arial" w:hAnsi="Arial" w:cs="Arial"/>
          <w:sz w:val="24"/>
          <w:szCs w:val="24"/>
        </w:rPr>
      </w:pPr>
    </w:p>
    <w:p w:rsidR="00B70EE0" w:rsidRPr="00B70EE0" w:rsidRDefault="00B70EE0" w:rsidP="00B70EE0">
      <w:pPr>
        <w:rPr>
          <w:rFonts w:ascii="Arial" w:hAnsi="Arial" w:cs="Arial"/>
          <w:sz w:val="24"/>
          <w:szCs w:val="24"/>
        </w:rPr>
      </w:pPr>
      <w:r w:rsidRPr="00B70EE0">
        <w:rPr>
          <w:rFonts w:ascii="Arial" w:hAnsi="Arial" w:cs="Arial"/>
          <w:sz w:val="24"/>
          <w:szCs w:val="24"/>
        </w:rPr>
        <w:t>Pricing Information:</w:t>
      </w:r>
    </w:p>
    <w:p w:rsidR="00B70EE0" w:rsidRPr="00B70EE0" w:rsidRDefault="00B70EE0" w:rsidP="00B70EE0">
      <w:pPr>
        <w:rPr>
          <w:rFonts w:ascii="Arial" w:hAnsi="Arial" w:cs="Arial"/>
          <w:sz w:val="24"/>
          <w:szCs w:val="24"/>
        </w:rPr>
      </w:pPr>
      <w:r w:rsidRPr="00B70EE0">
        <w:rPr>
          <w:rFonts w:ascii="Arial" w:hAnsi="Arial" w:cs="Arial"/>
          <w:sz w:val="24"/>
          <w:szCs w:val="24"/>
        </w:rPr>
        <w:t>Markup: ${My Price Range}</w:t>
      </w:r>
    </w:p>
    <w:p w:rsidR="00B70EE0" w:rsidRPr="00B70EE0" w:rsidRDefault="00B70EE0" w:rsidP="00B70EE0">
      <w:pPr>
        <w:rPr>
          <w:rFonts w:ascii="Arial" w:hAnsi="Arial" w:cs="Arial"/>
          <w:sz w:val="24"/>
          <w:szCs w:val="24"/>
        </w:rPr>
      </w:pPr>
    </w:p>
    <w:p w:rsidR="00B70EE0" w:rsidRPr="00B70EE0" w:rsidRDefault="00B70EE0" w:rsidP="00B70EE0">
      <w:pPr>
        <w:rPr>
          <w:rFonts w:ascii="Arial" w:hAnsi="Arial" w:cs="Arial"/>
          <w:sz w:val="24"/>
          <w:szCs w:val="24"/>
        </w:rPr>
      </w:pPr>
      <w:r w:rsidRPr="00B70EE0">
        <w:rPr>
          <w:rFonts w:ascii="Arial" w:hAnsi="Arial" w:cs="Arial"/>
          <w:sz w:val="24"/>
          <w:szCs w:val="24"/>
        </w:rPr>
        <w:t>Additional Notes:</w:t>
      </w:r>
    </w:p>
    <w:p w:rsidR="000636B7" w:rsidRPr="00F9741C" w:rsidRDefault="00B70EE0" w:rsidP="00B70EE0">
      <w:pPr>
        <w:rPr>
          <w:rFonts w:ascii="Arial" w:hAnsi="Arial" w:cs="Arial"/>
          <w:sz w:val="24"/>
          <w:szCs w:val="24"/>
        </w:rPr>
      </w:pPr>
      <w:r w:rsidRPr="00B70EE0">
        <w:rPr>
          <w:rFonts w:ascii="Arial" w:hAnsi="Arial" w:cs="Arial"/>
          <w:sz w:val="24"/>
          <w:szCs w:val="24"/>
        </w:rPr>
        <w:t>{Notes}</w:t>
      </w:r>
      <w:bookmarkStart w:id="0" w:name="_GoBack"/>
      <w:bookmarkEnd w:id="0"/>
    </w:p>
    <w:sectPr w:rsidR="000636B7" w:rsidRPr="00F974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36B7"/>
    <w:rsid w:val="00086186"/>
    <w:rsid w:val="0015074B"/>
    <w:rsid w:val="001C66D2"/>
    <w:rsid w:val="0029639D"/>
    <w:rsid w:val="002C199E"/>
    <w:rsid w:val="00326F90"/>
    <w:rsid w:val="00496790"/>
    <w:rsid w:val="006731D7"/>
    <w:rsid w:val="0077281C"/>
    <w:rsid w:val="009E6684"/>
    <w:rsid w:val="00AA1D8D"/>
    <w:rsid w:val="00B47730"/>
    <w:rsid w:val="00B70EE0"/>
    <w:rsid w:val="00BE1FED"/>
    <w:rsid w:val="00CB0664"/>
    <w:rsid w:val="00D03911"/>
    <w:rsid w:val="00F10BC0"/>
    <w:rsid w:val="00F974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91D5AFC-B7BD-4606-A1F4-F633F10C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06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5FCFDB-777B-4BF1-B900-E152C6003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jay CEE</cp:lastModifiedBy>
  <cp:revision>13</cp:revision>
  <dcterms:created xsi:type="dcterms:W3CDTF">2013-12-23T23:15:00Z</dcterms:created>
  <dcterms:modified xsi:type="dcterms:W3CDTF">2023-07-15T22:58:00Z</dcterms:modified>
  <cp:category/>
</cp:coreProperties>
</file>