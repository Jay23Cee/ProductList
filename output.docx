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  <w:r w:rsidRPr="00B70EE0">
        <w:rPr>
          <w:rFonts w:ascii="Arial" w:hAnsi="Arial" w:cs="Arial"/>
          <w:sz w:val="24"/>
          <w:szCs w:val="24"/>
        </w:rPr>
        <w:t>Product Details:</w:t>
      </w: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  <w:r w:rsidRPr="00B70EE0">
        <w:rPr>
          <w:rFonts w:ascii="Arial" w:hAnsi="Arial" w:cs="Arial"/>
          <w:sz w:val="24"/>
          <w:szCs w:val="24"/>
        </w:rPr>
        <w:t>Item Name: {Item Name}</w:t>
      </w: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  <w:r w:rsidRPr="00B70EE0">
        <w:rPr>
          <w:rFonts w:ascii="Arial" w:hAnsi="Arial" w:cs="Arial"/>
          <w:sz w:val="24"/>
          <w:szCs w:val="24"/>
        </w:rPr>
        <w:t>Link: {Link}</w:t>
      </w: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  <w:r w:rsidRPr="00B70EE0">
        <w:rPr>
          <w:rFonts w:ascii="Arial" w:hAnsi="Arial" w:cs="Arial"/>
          <w:sz w:val="24"/>
          <w:szCs w:val="24"/>
        </w:rPr>
        <w:t>Price:</w:t>
      </w: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  <w:r w:rsidRPr="00B70EE0">
        <w:rPr>
          <w:rFonts w:ascii="Arial" w:hAnsi="Arial" w:cs="Arial"/>
          <w:sz w:val="24"/>
          <w:szCs w:val="24"/>
        </w:rPr>
        <w:t>Cost: ${Cost}</w:t>
      </w: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  <w:r w:rsidRPr="00B70EE0">
        <w:rPr>
          <w:rFonts w:ascii="Arial" w:hAnsi="Arial" w:cs="Arial"/>
          <w:sz w:val="24"/>
          <w:szCs w:val="24"/>
        </w:rPr>
        <w:t>Shipping: ${Shipping}</w:t>
      </w: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  <w:r w:rsidRPr="00B70EE0">
        <w:rPr>
          <w:rFonts w:ascii="Arial" w:hAnsi="Arial" w:cs="Arial"/>
          <w:sz w:val="24"/>
          <w:szCs w:val="24"/>
        </w:rPr>
        <w:t>Total Cost: ${Total cost}</w:t>
      </w: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  <w:r w:rsidRPr="00B70EE0">
        <w:rPr>
          <w:rFonts w:ascii="Arial" w:hAnsi="Arial" w:cs="Arial"/>
          <w:sz w:val="24"/>
          <w:szCs w:val="24"/>
        </w:rPr>
        <w:t>Pricing Information:</w:t>
      </w: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  <w:r w:rsidRPr="00B70EE0">
        <w:rPr>
          <w:rFonts w:ascii="Arial" w:hAnsi="Arial" w:cs="Arial"/>
          <w:sz w:val="24"/>
          <w:szCs w:val="24"/>
        </w:rPr>
        <w:t>Markup: ${My Price Range}</w:t>
      </w: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</w:p>
    <w:p w:rsidR="00B70EE0" w:rsidRPr="00B70EE0" w:rsidRDefault="00B70EE0" w:rsidP="00B70EE0">
      <w:pPr>
        <w:rPr>
          <w:rFonts w:ascii="Arial" w:hAnsi="Arial" w:cs="Arial"/>
          <w:sz w:val="24"/>
          <w:szCs w:val="24"/>
        </w:rPr>
      </w:pPr>
      <w:r w:rsidRPr="00B70EE0">
        <w:rPr>
          <w:rFonts w:ascii="Arial" w:hAnsi="Arial" w:cs="Arial"/>
          <w:sz w:val="24"/>
          <w:szCs w:val="24"/>
        </w:rPr>
        <w:t>Additional Notes:</w:t>
      </w:r>
    </w:p>
    <w:p w:rsidR="000636B7" w:rsidRPr="00F9741C" w:rsidRDefault="00B70EE0" w:rsidP="00B70EE0">
      <w:pPr>
        <w:rPr>
          <w:rFonts w:ascii="Arial" w:hAnsi="Arial" w:cs="Arial"/>
          <w:sz w:val="24"/>
          <w:szCs w:val="24"/>
        </w:rPr>
      </w:pPr>
      <w:r w:rsidRPr="00B70EE0">
        <w:rPr>
          <w:rFonts w:ascii="Arial" w:hAnsi="Arial" w:cs="Arial"/>
          <w:sz w:val="24"/>
          <w:szCs w:val="24"/>
        </w:rPr>
        <w:t>{Notes}</w:t>
      </w:r>
      <w:bookmarkStart w:id="0" w:name="_GoBack"/>
      <w:bookmarkEnd w:id="0"/>
    </w:p>
    <w:p>
      <w:r>
        <w:br w:type="page"/>
      </w:r>
    </w:p>
    <w:p>
      <w:r>
        <w:rPr>
          <w:sz w:val="24"/>
        </w:rPr>
        <w:t>Item Name: LED Message Board Light</w:t>
      </w:r>
    </w:p>
    <w:p>
      <w:r>
        <w:rPr>
          <w:sz w:val="24"/>
        </w:rPr>
        <w:t>Link: https://www.aliexpress.us/item/3256804383993566.html?pdp_ext_f=%7B%22ship_from%22%3A%22%22%2C%22sku_id%22%3A%2212000029664123001%22%7D&amp;scm=1007.28480.318308.0&amp;scm_id=1007.28480.318308.0&amp;scm-url=1007.28480.318308.0&amp;pvid=09821288-c6cc-4936-a99a-2664b90d329e&amp;utparam=%257B%2522process_id%2522%253A%2522110%2522%252C%2522x_object_type%2522%253A%2522product%2522%252C%2522pvid%2522%253A%252209821288-c6cc-4936-a99a-2664b90d329e%2522%252C%2522belongs%2522%253A%255B%257B%2522id%2522%253A%2522812237%2522%252C%2522type%2522%253A%2522dataset%2522%257D%255D%252C%2522pageSize%2522%253A%252210%2522%252C%2522language%2522%253A%2522en%2522%252C%2522scm%2522%253A%25221007.28480.318308.0%2522%252C%2522countryId%2522%253A%2522US%2522%252C%2522scene%2522%253A%2522SD-Waterfall%2522%252C%2522tpp_buckets%2522%253A%252221669%25230%2523265320%25237_21669%25234190%252319161%2523365_15324%25230%2523132599%25232%2522%252C%2522x_object_id%2522%253A%25223256804383993566%2522%257D&amp;pdp_npi=2%40dis%21USD%21US%20%245.99%21US%20%244.73%21%21%21%21%21%400b0a23aa16709904935821490ead56%2112000029664123001%21gsd&amp;spm=a2g0o.11810135.productlist.132&amp;gatewayAdapt=glo2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6.24</w:t>
            </w:r>
          </w:p>
        </w:tc>
        <w:tc>
          <w:tcPr>
            <w:tcW w:type="dxa" w:w="4320"/>
          </w:tcPr>
          <w:p>
            <w:r>
              <w:t>Shipping: 2.29</w:t>
            </w:r>
          </w:p>
        </w:tc>
      </w:tr>
      <w:tr>
        <w:tc>
          <w:tcPr>
            <w:tcW w:type="dxa" w:w="4320"/>
          </w:tcPr>
          <w:p>
            <w:r>
              <w:t>Total cost: 8.53</w:t>
            </w:r>
          </w:p>
        </w:tc>
        <w:tc>
          <w:tcPr>
            <w:tcW w:type="dxa" w:w="4320"/>
          </w:tcPr>
          <w:p>
            <w:r>
              <w:t>My Price Range: $21.325-$34.12</w:t>
            </w:r>
          </w:p>
        </w:tc>
      </w:tr>
    </w:tbl>
    <w:p/>
    <w:p>
      <w:r>
        <w:rPr>
          <w:sz w:val="24"/>
        </w:rPr>
        <w:t>Notes: LED Message Board Light: Create a video demonstrating the various uses of the message board, such as leaving reminders, writing inspirational quotes, or displaying artwork.</w:t>
      </w:r>
    </w:p>
    <w:p>
      <w:r>
        <w:br w:type="page"/>
      </w:r>
    </w:p>
    <w:p>
      <w:r>
        <w:rPr>
          <w:sz w:val="24"/>
        </w:rPr>
        <w:t>Item Name: Solar Outdoor Lamp</w:t>
      </w:r>
    </w:p>
    <w:p>
      <w:r>
        <w:rPr>
          <w:sz w:val="24"/>
        </w:rPr>
        <w:t>Link: https://www.aliexpress.us/item/3256804132941160.html?spm=a2g0o.detail.1000023.6.7f033271awSxPF&amp;gatewayAdapt=glo2usa4itemAdapt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5.83</w:t>
            </w:r>
          </w:p>
        </w:tc>
        <w:tc>
          <w:tcPr>
            <w:tcW w:type="dxa" w:w="4320"/>
          </w:tcPr>
          <w:p>
            <w:r>
              <w:t>Shipping: free</w:t>
            </w:r>
          </w:p>
        </w:tc>
      </w:tr>
      <w:tr>
        <w:tc>
          <w:tcPr>
            <w:tcW w:type="dxa" w:w="4320"/>
          </w:tcPr>
          <w:p>
            <w:r>
              <w:t>Total cost: 5.83</w:t>
            </w:r>
          </w:p>
        </w:tc>
        <w:tc>
          <w:tcPr>
            <w:tcW w:type="dxa" w:w="4320"/>
          </w:tcPr>
          <w:p>
            <w:r>
              <w:t>My Price Range: $14.575-$23.32</w:t>
            </w:r>
          </w:p>
        </w:tc>
      </w:tr>
    </w:tbl>
    <w:p/>
    <w:p>
      <w:r>
        <w:rPr>
          <w:sz w:val="24"/>
        </w:rPr>
        <w:t>Notes: Solar Outdoor Lamp: Produce a video showcasing the lamp's installation process and its ability to provide ambient outdoor lighting using solar power, highlighting its eco-friendly features.</w:t>
      </w:r>
    </w:p>
    <w:p>
      <w:r>
        <w:br w:type="page"/>
      </w:r>
    </w:p>
    <w:p>
      <w:r>
        <w:rPr>
          <w:sz w:val="24"/>
        </w:rPr>
        <w:t>Item Name: Star String Fairy Lights</w:t>
      </w:r>
    </w:p>
    <w:p>
      <w:r>
        <w:rPr>
          <w:sz w:val="24"/>
        </w:rPr>
        <w:t>Link: https://www.aliexpress.us/item/3256804282192765.html?spm=a2g0o.detail.1000023.3.30e3QsPZQsPZHS&amp;gatewayAdapt=glo2usa4itemAdapt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3.99</w:t>
            </w:r>
          </w:p>
        </w:tc>
        <w:tc>
          <w:tcPr>
            <w:tcW w:type="dxa" w:w="4320"/>
          </w:tcPr>
          <w:p>
            <w:r>
              <w:t>Shipping: free</w:t>
            </w:r>
          </w:p>
        </w:tc>
      </w:tr>
      <w:tr>
        <w:tc>
          <w:tcPr>
            <w:tcW w:type="dxa" w:w="4320"/>
          </w:tcPr>
          <w:p>
            <w:r>
              <w:t>Total cost: 3.99</w:t>
            </w:r>
          </w:p>
        </w:tc>
        <w:tc>
          <w:tcPr>
            <w:tcW w:type="dxa" w:w="4320"/>
          </w:tcPr>
          <w:p>
            <w:r>
              <w:t>My Price Range: $9.975-$15.96</w:t>
            </w:r>
          </w:p>
        </w:tc>
      </w:tr>
    </w:tbl>
    <w:p/>
    <w:p>
      <w:r>
        <w:rPr>
          <w:sz w:val="24"/>
        </w:rPr>
        <w:t>Notes: Star String Fairy Lights: Create a video showcasing the fairy lights' versatility, demonstrating how they can be used to decorate bedrooms, parties, or outdoor spaces, creating a warm and magical atmosphere.</w:t>
      </w:r>
    </w:p>
    <w:p>
      <w:r>
        <w:br w:type="page"/>
      </w:r>
    </w:p>
    <w:p>
      <w:r>
        <w:rPr>
          <w:sz w:val="24"/>
        </w:rPr>
        <w:t>Item Name: Laptop Bag 11-15.6"</w:t>
      </w:r>
    </w:p>
    <w:p>
      <w:r>
        <w:rPr>
          <w:sz w:val="24"/>
        </w:rPr>
        <w:t>Link: https://www.aliexpress.us/item/3256805007114202.html?spm=a2g0o.productlist.main.33.3b2a2d77uwXcVm&amp;algo_pvid=7e11bd91-f737-4441-948b-c5ec8f170418&amp;algo_exp_id=7e11bd91-f737-4441-948b-c5ec8f170418-16&amp;pdp_npi=3%40dis%21USD%2112.30%211.15%21%21%2187.72%21%21%40211bd93f16892188886198611d0746%2112000032072866126%21sea%21US%210&amp;curPageLogUid=E0dqz9TlXhR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12.3</w:t>
            </w:r>
          </w:p>
        </w:tc>
        <w:tc>
          <w:tcPr>
            <w:tcW w:type="dxa" w:w="4320"/>
          </w:tcPr>
          <w:p>
            <w:r>
              <w:t>Shipping: 1.48</w:t>
            </w:r>
          </w:p>
        </w:tc>
      </w:tr>
      <w:tr>
        <w:tc>
          <w:tcPr>
            <w:tcW w:type="dxa" w:w="4320"/>
          </w:tcPr>
          <w:p>
            <w:r>
              <w:t>Total cost: 13.78</w:t>
            </w:r>
          </w:p>
        </w:tc>
        <w:tc>
          <w:tcPr>
            <w:tcW w:type="dxa" w:w="4320"/>
          </w:tcPr>
          <w:p>
            <w:r>
              <w:t>My Price Range: $34.45-$55.12</w:t>
            </w:r>
          </w:p>
        </w:tc>
      </w:tr>
    </w:tbl>
    <w:p/>
    <w:p>
      <w:r>
        <w:rPr>
          <w:sz w:val="24"/>
        </w:rPr>
        <w:t>Notes: Laptop Bag 11-15.6": Showcase the laptop bag's features and durability in a video, demonstrating its spacious compartments, protective padding, and stylish design, emphasizing its suitability for everyday use and travel.</w:t>
      </w:r>
    </w:p>
    <w:p>
      <w:r>
        <w:br w:type="page"/>
      </w:r>
    </w:p>
    <w:p>
      <w:r>
        <w:rPr>
          <w:sz w:val="24"/>
        </w:rPr>
        <w:t>Item Name: Wrist Support Mouse Pad</w:t>
      </w:r>
    </w:p>
    <w:p>
      <w:r>
        <w:rPr>
          <w:sz w:val="24"/>
        </w:rPr>
        <w:t>Link: https://www.aliexpress.us/item/3256805198168623.html?spm=a2g0o.productlist.main.5.750e2d84FWhfdo&amp;algo_pvid=340e591a-d4d4-4c2a-9d84-6bb07cf9a627&amp;algo_exp_id=340e591a-d4d4-4c2a-9d84-6bb07cf9a627-2&amp;pdp_npi=3%40dis%21USD%215.99%213.41%21%21%215.99%21%21%40211bf14716892194023003038d07e6%2112000032833921553%21sea%21US%210&amp;curPageLogUid=Oxq6vW7TaeL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5.99</w:t>
            </w:r>
          </w:p>
        </w:tc>
        <w:tc>
          <w:tcPr>
            <w:tcW w:type="dxa" w:w="4320"/>
          </w:tcPr>
          <w:p>
            <w:r>
              <w:t>Shipping: free</w:t>
            </w:r>
          </w:p>
        </w:tc>
      </w:tr>
      <w:tr>
        <w:tc>
          <w:tcPr>
            <w:tcW w:type="dxa" w:w="4320"/>
          </w:tcPr>
          <w:p>
            <w:r>
              <w:t>Total cost: 5.99</w:t>
            </w:r>
          </w:p>
        </w:tc>
        <w:tc>
          <w:tcPr>
            <w:tcW w:type="dxa" w:w="4320"/>
          </w:tcPr>
          <w:p>
            <w:r>
              <w:t>My Price Range: $14.975-$23.96</w:t>
            </w:r>
          </w:p>
        </w:tc>
      </w:tr>
    </w:tbl>
    <w:p/>
    <w:p>
      <w:r>
        <w:rPr>
          <w:sz w:val="24"/>
        </w:rPr>
        <w:t>Notes: Wrist Support Mouse Pad: Create a video highlighting the ergonomic design of the mouse pad and how it provides wrist support, preventing discomfort and promoting healthy posture during computer use.</w:t>
      </w:r>
    </w:p>
    <w:p>
      <w:r>
        <w:br w:type="page"/>
      </w:r>
    </w:p>
    <w:p>
      <w:r>
        <w:rPr>
          <w:sz w:val="24"/>
        </w:rPr>
        <w:t>Item Name: Skeleton Wrist Watch</w:t>
      </w:r>
    </w:p>
    <w:p>
      <w:r>
        <w:rPr>
          <w:sz w:val="24"/>
        </w:rPr>
        <w:t>Link: https://www.aliexpress.us/item/3256805106962457.html?spm=a2g0o.productlist.main.107.5efd61c2I7dYqo&amp;algo_pvid=5c71f62e-4dad-47ef-bf70-bf726ef9842c&amp;algo_exp_id=5c71f62e-4dad-47ef-bf70-bf726ef9842c-53&amp;pdp_npi=3%40dis%21USD%2136.98%217.2%21%21%2136.98%21%21%40211bf2da16892198544693117d078e%2112000032519151185%21sea%21US%210&amp;curPageLogUid=PXAgLNy1V4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36.98</w:t>
            </w:r>
          </w:p>
        </w:tc>
        <w:tc>
          <w:tcPr>
            <w:tcW w:type="dxa" w:w="4320"/>
          </w:tcPr>
          <w:p>
            <w:r>
              <w:t>Shipping: free</w:t>
            </w:r>
          </w:p>
        </w:tc>
      </w:tr>
      <w:tr>
        <w:tc>
          <w:tcPr>
            <w:tcW w:type="dxa" w:w="4320"/>
          </w:tcPr>
          <w:p>
            <w:r>
              <w:t>Total cost: 36.98</w:t>
            </w:r>
          </w:p>
        </w:tc>
        <w:tc>
          <w:tcPr>
            <w:tcW w:type="dxa" w:w="4320"/>
          </w:tcPr>
          <w:p>
            <w:r>
              <w:t>My Price Range: $92.45-$147.92</w:t>
            </w:r>
          </w:p>
        </w:tc>
      </w:tr>
    </w:tbl>
    <w:p/>
    <w:p>
      <w:r>
        <w:rPr>
          <w:sz w:val="24"/>
        </w:rPr>
        <w:t>Notes: Skeleton Wrist Watch: Produce an elegant video capturing the intricate details of the skeleton wrist watch, showcasing its luxurious design and precision movements.</w:t>
      </w:r>
    </w:p>
    <w:p>
      <w:r>
        <w:br w:type="page"/>
      </w:r>
    </w:p>
    <w:p>
      <w:r>
        <w:rPr>
          <w:sz w:val="24"/>
        </w:rPr>
        <w:t>Item Name: Hip Hop Baseball Cap</w:t>
      </w:r>
    </w:p>
    <w:p>
      <w:r>
        <w:rPr>
          <w:sz w:val="24"/>
        </w:rPr>
        <w:t>Link: https://www.aliexpress.us/item/3256805014304962.html?spm=a2g0o.productlist.main.5.10524a65K6xNfw&amp;algo_pvid=08dcd96b-e217-458a-bdc3-44451e352a28&amp;algo_exp_id=08dcd96b-e217-458a-bdc3-44451e352a28-2&amp;pdp_npi=3%40dis%21USD%2116.50%210.99%21%21%21117.71%21%21%402102176616892230176598024d072a%2112000032125137132%21sea%21US%210&amp;curPageLogUid=glOyBu99ueR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16.5</w:t>
            </w:r>
          </w:p>
        </w:tc>
        <w:tc>
          <w:tcPr>
            <w:tcW w:type="dxa" w:w="4320"/>
          </w:tcPr>
          <w:p>
            <w:r>
              <w:t>Shipping: 1.48</w:t>
            </w:r>
          </w:p>
        </w:tc>
      </w:tr>
      <w:tr>
        <w:tc>
          <w:tcPr>
            <w:tcW w:type="dxa" w:w="4320"/>
          </w:tcPr>
          <w:p>
            <w:r>
              <w:t>Total cost: 17.98</w:t>
            </w:r>
          </w:p>
        </w:tc>
        <w:tc>
          <w:tcPr>
            <w:tcW w:type="dxa" w:w="4320"/>
          </w:tcPr>
          <w:p>
            <w:r>
              <w:t>My Price Range: $44.95-$71.92</w:t>
            </w:r>
          </w:p>
        </w:tc>
      </w:tr>
    </w:tbl>
    <w:p/>
    <w:p>
      <w:r>
        <w:rPr>
          <w:sz w:val="24"/>
        </w:rPr>
        <w:t>Notes: Hip Hop Baseball Cap: Create a trendy video featuring individuals wearing the hip hop caps in different urban settings, showcasing their style and versatility as fashion accessories.</w:t>
      </w:r>
    </w:p>
    <w:p>
      <w:r>
        <w:br w:type="page"/>
      </w:r>
    </w:p>
    <w:p>
      <w:r>
        <w:rPr>
          <w:sz w:val="24"/>
        </w:rPr>
        <w:t>Item Name: Boxing Handwraps</w:t>
      </w:r>
    </w:p>
    <w:p>
      <w:r>
        <w:rPr>
          <w:sz w:val="24"/>
        </w:rPr>
        <w:t>Link: aliexpress.us/item/3256804887419301.html?spm=a2g0o.productlist.main.1.1a786473eiDhXv&amp;algo_pvid=b4d4435d-57b7-44b7-8b5e-c3b3265691ea&amp;aem_p4p_detail=202307122140162353996279721660004062266&amp;algo_exp_id=b4d4435d-57b7-44b7-8b5e-c3b3265691ea-0&amp;pdp_npi=3%40dis%21USD%213.78%212.8%21%21%2126.97%21%21%40211bc2a016892232169067196d0760%2112000031532566948%21sea%21US%210&amp;curPageLogUid=iRHoqX8795Vw&amp;search_p4p_id=202307122140162353996279721660004062266_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3.78</w:t>
            </w:r>
          </w:p>
        </w:tc>
        <w:tc>
          <w:tcPr>
            <w:tcW w:type="dxa" w:w="4320"/>
          </w:tcPr>
          <w:p>
            <w:r>
              <w:t>Shipping: 1.4</w:t>
            </w:r>
          </w:p>
        </w:tc>
      </w:tr>
      <w:tr>
        <w:tc>
          <w:tcPr>
            <w:tcW w:type="dxa" w:w="4320"/>
          </w:tcPr>
          <w:p>
            <w:r>
              <w:t>Total cost: 5.18</w:t>
            </w:r>
          </w:p>
        </w:tc>
        <w:tc>
          <w:tcPr>
            <w:tcW w:type="dxa" w:w="4320"/>
          </w:tcPr>
          <w:p>
            <w:r>
              <w:t>My Price Range: $12.95-$20.72</w:t>
            </w:r>
          </w:p>
        </w:tc>
      </w:tr>
    </w:tbl>
    <w:p/>
    <w:p>
      <w:r>
        <w:rPr>
          <w:sz w:val="24"/>
        </w:rPr>
        <w:t>Notes: Boxing Handwraps: Produce an instructional video demonstrating the proper way to wrap hands with the handwraps, highlighting their importance in providing support and protection during boxing or martial arts training.</w:t>
      </w:r>
    </w:p>
    <w:p>
      <w:r>
        <w:br w:type="page"/>
      </w:r>
    </w:p>
    <w:p>
      <w:r>
        <w:rPr>
          <w:sz w:val="24"/>
        </w:rPr>
        <w:t>Item Name: Boxing Speed Ball</w:t>
      </w:r>
    </w:p>
    <w:p>
      <w:r>
        <w:rPr>
          <w:sz w:val="24"/>
        </w:rPr>
        <w:t>Link: aliexpress.us/item/3256801460829708.html?spm=a2g0o.productlist.main.5.1a786473eiDhXv&amp;algo_pvid=b4d4435d-57b7-44b7-8b5e-c3b3265691ea&amp;algo_exp_id=b4d4435d-57b7-44b7-8b5e-c3b3265691ea-2&amp;pdp_npi=3%40dis%21USD%218.54%211.32%21%21%218.54%21%21%40211bc2a016892232169067196d0760%2112000016972526753%21sea%21US%210&amp;curPageLogUid=79XMysbeRUc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8.54</w:t>
            </w:r>
          </w:p>
        </w:tc>
        <w:tc>
          <w:tcPr>
            <w:tcW w:type="dxa" w:w="4320"/>
          </w:tcPr>
          <w:p>
            <w:r>
              <w:t>Shipping: free</w:t>
            </w:r>
          </w:p>
        </w:tc>
      </w:tr>
      <w:tr>
        <w:tc>
          <w:tcPr>
            <w:tcW w:type="dxa" w:w="4320"/>
          </w:tcPr>
          <w:p>
            <w:r>
              <w:t>Total cost: 8.54</w:t>
            </w:r>
          </w:p>
        </w:tc>
        <w:tc>
          <w:tcPr>
            <w:tcW w:type="dxa" w:w="4320"/>
          </w:tcPr>
          <w:p>
            <w:r>
              <w:t>My Price Range: $21.35-$34.16</w:t>
            </w:r>
          </w:p>
        </w:tc>
      </w:tr>
    </w:tbl>
    <w:p/>
    <w:p>
      <w:r>
        <w:rPr>
          <w:sz w:val="24"/>
        </w:rPr>
        <w:t>Notes: Boxing Speed Ball: Create an energetic video showcasing boxing enthusiasts using the speed ball to improve hand-eye coordination, agility, and reflexes, emphasizing its effectiveness as a training tool.</w:t>
      </w:r>
    </w:p>
    <w:p>
      <w:r>
        <w:br w:type="page"/>
      </w:r>
    </w:p>
    <w:p>
      <w:r>
        <w:rPr>
          <w:sz w:val="24"/>
        </w:rPr>
        <w:t>Item Name: Kickboxing Gloves</w:t>
      </w:r>
    </w:p>
    <w:p>
      <w:r>
        <w:rPr>
          <w:sz w:val="24"/>
        </w:rPr>
        <w:t>Link: https://www.aliexpress.us/item/3256803785644356.html?spm=a2g0o.productlist.main.1.38db52b59ZXVNO&amp;algo_pvid=2f3796de-6d46-44a8-974b-fd4448546e7b&amp;algo_exp_id=2f3796de-6d46-44a8-974b-fd4448546e7b-0&amp;pdp_npi=3%40dis%21USD%214.99%210.99%21%21%214.99%21%21%40211bcaae16892232883076843d0889%2112000027605897879%21sea%21US%210&amp;curPageLogUid=d86qBZ8R1qV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4.99</w:t>
            </w:r>
          </w:p>
        </w:tc>
        <w:tc>
          <w:tcPr>
            <w:tcW w:type="dxa" w:w="4320"/>
          </w:tcPr>
          <w:p>
            <w:r>
              <w:t>Shipping: free</w:t>
            </w:r>
          </w:p>
        </w:tc>
      </w:tr>
      <w:tr>
        <w:tc>
          <w:tcPr>
            <w:tcW w:type="dxa" w:w="4320"/>
          </w:tcPr>
          <w:p>
            <w:r>
              <w:t>Total cost: 16.99</w:t>
            </w:r>
          </w:p>
        </w:tc>
        <w:tc>
          <w:tcPr>
            <w:tcW w:type="dxa" w:w="4320"/>
          </w:tcPr>
          <w:p>
            <w:r>
              <w:t>My Price Range: $42.475-$67.96</w:t>
            </w:r>
          </w:p>
        </w:tc>
      </w:tr>
    </w:tbl>
    <w:p/>
    <w:p>
      <w:r>
        <w:rPr>
          <w:sz w:val="24"/>
        </w:rPr>
        <w:t>Notes: Kickboxing Gloves: Showcase the kickboxing gloves in action, demonstrating their durability, comfort, and impact absorption, highlighting their suitability for intense training sessions and sparring.</w:t>
      </w:r>
    </w:p>
    <w:p>
      <w:r>
        <w:br w:type="page"/>
      </w:r>
    </w:p>
    <w:p>
      <w:r>
        <w:rPr>
          <w:sz w:val="24"/>
        </w:rPr>
        <w:t>Item Name: Finger Bandage</w:t>
      </w:r>
    </w:p>
    <w:p>
      <w:r>
        <w:rPr>
          <w:sz w:val="24"/>
        </w:rPr>
        <w:t>Link: https://www.aliexpress.us/item/3256804802699284.html?spm=a2g0o.detail.0.0.b3aeyBFlyBFlxX&amp;gps-id=pcDetailTopMoreOtherSeller&amp;scm=1007.40050.281175.0&amp;scm_id=1007.40050.281175.0&amp;scm-url=1007.40050.281175.0&amp;pvid=ddf0f9da-06f9-4a67-8af1-40f3a01754a3&amp;_t=gps-id:pcDetailTopMoreOtherSeller,scm-url:1007.40050.281175.0,pvid:ddf0f9da-06f9-4a67-8af1-40f3a01754a3,tpp_buckets:668%232846%238113%231998&amp;isseo=y&amp;pdp_npi=3%40dis%21USD%215.12%212.51%21%21%21%21%21%402103135816892344880045541e5758%2112000032603060202%21rec%21US%212522607023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5.12</w:t>
            </w:r>
          </w:p>
        </w:tc>
        <w:tc>
          <w:tcPr>
            <w:tcW w:type="dxa" w:w="4320"/>
          </w:tcPr>
          <w:p>
            <w:r>
              <w:t>Shipping: 6.67</w:t>
            </w:r>
          </w:p>
        </w:tc>
      </w:tr>
      <w:tr>
        <w:tc>
          <w:tcPr>
            <w:tcW w:type="dxa" w:w="4320"/>
          </w:tcPr>
          <w:p>
            <w:r>
              <w:t>Total cost: 23.79</w:t>
            </w:r>
          </w:p>
        </w:tc>
        <w:tc>
          <w:tcPr>
            <w:tcW w:type="dxa" w:w="4320"/>
          </w:tcPr>
          <w:p>
            <w:r>
              <w:t>My Price Range: $59.475-$95.16</w:t>
            </w:r>
          </w:p>
        </w:tc>
      </w:tr>
    </w:tbl>
    <w:p/>
    <w:p>
      <w:r>
        <w:rPr>
          <w:sz w:val="24"/>
        </w:rPr>
        <w:t>Notes: Finger Bandage: Produce a video demonstrating the proper application of the finger bandage, emphasizing its role in providing support and protection for injured fingers during sports or everyday activities.</w:t>
      </w:r>
    </w:p>
    <w:p>
      <w:r>
        <w:br w:type="page"/>
      </w:r>
    </w:p>
    <w:p>
      <w:r>
        <w:rPr>
          <w:sz w:val="24"/>
        </w:rPr>
        <w:t>Item Name: First Aid Kit</w:t>
      </w:r>
    </w:p>
    <w:p>
      <w:r>
        <w:rPr>
          <w:sz w:val="24"/>
        </w:rPr>
        <w:t>Link: https://www.aliexpress.us/item/3256804240766422.html?spm=a2g0o.productlist.main.3.457912d319jnAb&amp;algo_pvid=3cb6ac8c-f3b7-4f8f-aff4-9e0a6469b0b2&amp;aem_p4p_detail=202307122144534836434044018780003975555&amp;algo_exp_id=3cb6ac8c-f3b7-4f8f-aff4-9e0a6469b0b2-1&amp;pdp_npi=3%40dis%21USD%218.40%214.12%21%21%218.40%21%21%40210213b716892234932311649d0738%2112000029147463939%21sea%21US%210&amp;curPageLogUid=rF9j4Tu0zGBt&amp;search_p4p_id=202307122144534836434044018780003975555_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8.4</w:t>
            </w:r>
          </w:p>
        </w:tc>
        <w:tc>
          <w:tcPr>
            <w:tcW w:type="dxa" w:w="4320"/>
          </w:tcPr>
          <w:p>
            <w:r>
              <w:t>Shipping: 2</w:t>
            </w:r>
          </w:p>
        </w:tc>
      </w:tr>
      <w:tr>
        <w:tc>
          <w:tcPr>
            <w:tcW w:type="dxa" w:w="4320"/>
          </w:tcPr>
          <w:p>
            <w:r>
              <w:t>Total cost: 10.4</w:t>
            </w:r>
          </w:p>
        </w:tc>
        <w:tc>
          <w:tcPr>
            <w:tcW w:type="dxa" w:w="4320"/>
          </w:tcPr>
          <w:p>
            <w:r>
              <w:t>My Price Range: $26.0-$41.6</w:t>
            </w:r>
          </w:p>
        </w:tc>
      </w:tr>
    </w:tbl>
    <w:p/>
    <w:p>
      <w:r>
        <w:rPr>
          <w:sz w:val="24"/>
        </w:rPr>
        <w:t>Notes: First Aid Kit: Create an informative video highlighting the contents of the first aid kit, demonstrating how it can be used to treat common injuries or emergencies, emphasizing its importance in maintaining safety.</w:t>
      </w:r>
    </w:p>
    <w:p>
      <w:r>
        <w:br w:type="page"/>
      </w:r>
    </w:p>
    <w:p>
      <w:r>
        <w:rPr>
          <w:sz w:val="24"/>
        </w:rPr>
        <w:t>Item Name: Minnie Mouse Backpack</w:t>
      </w:r>
    </w:p>
    <w:p>
      <w:r>
        <w:rPr>
          <w:sz w:val="24"/>
        </w:rPr>
        <w:t>Link: https://www.aliexpress.us/item/3256804781288360.html?spm=a2g0o.productlist.main.19.2936135aEwOVE6&amp;algo_pvid=6bfd36a8-69d7-48bb-af0f-6626ce274090&amp;algo_exp_id=6bfd36a8-69d7-48bb-af0f-6626ce274090-9&amp;pdp_npi=3%40dis%21USD%2112.51%218.63%21%21%2189.22%21%21%40211bd4cd16892235263117594d07e8%2112000031354048422%21sea%21US%210&amp;curPageLogUid=UWc9713qIKn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12.51</w:t>
            </w:r>
          </w:p>
        </w:tc>
        <w:tc>
          <w:tcPr>
            <w:tcW w:type="dxa" w:w="4320"/>
          </w:tcPr>
          <w:p>
            <w:r>
              <w:t>Shipping: 5.01</w:t>
            </w:r>
          </w:p>
        </w:tc>
      </w:tr>
      <w:tr>
        <w:tc>
          <w:tcPr>
            <w:tcW w:type="dxa" w:w="4320"/>
          </w:tcPr>
          <w:p>
            <w:r>
              <w:t>Total cost: 17.52</w:t>
            </w:r>
          </w:p>
        </w:tc>
        <w:tc>
          <w:tcPr>
            <w:tcW w:type="dxa" w:w="4320"/>
          </w:tcPr>
          <w:p>
            <w:r>
              <w:t>My Price Range: $43.8-$70.08</w:t>
            </w:r>
          </w:p>
        </w:tc>
      </w:tr>
    </w:tbl>
    <w:p/>
    <w:p>
      <w:r>
        <w:rPr>
          <w:sz w:val="24"/>
        </w:rPr>
        <w:t>Notes: Minnie Mouse Backpack: Showcase the Minnie Mouse backpack in a playful video, featuring children wearing the backpack while going to school or engaging in outdoor activities, highlighting its adorable design and practicality.</w:t>
      </w:r>
    </w:p>
    <w:p>
      <w:r>
        <w:br w:type="page"/>
      </w:r>
    </w:p>
    <w:p>
      <w:r>
        <w:rPr>
          <w:sz w:val="24"/>
        </w:rPr>
        <w:t>Item Name: Disney Backpack</w:t>
      </w:r>
    </w:p>
    <w:p>
      <w:r>
        <w:rPr>
          <w:sz w:val="24"/>
        </w:rPr>
        <w:t>Link: aliexpress.us/item/3256805233266450.html?spm=a2g0o.productlist.main.11.368c2819Hkkdkj&amp;algo_pvid=7ad58098-02a0-4493-a4f7-d934bf75b14a&amp;algo_exp_id=7ad58098-02a0-4493-a4f7-d934bf75b14a-5&amp;pdp_npi=3%40dis%21USD%2126.50%217.72%21%21%2126.50%21%21%4021021d8f16892235827503999d077a%2112000032987732368%21sea%21US%210&amp;curPageLogUid=TthNRtFSfaE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26.5</w:t>
            </w:r>
          </w:p>
        </w:tc>
        <w:tc>
          <w:tcPr>
            <w:tcW w:type="dxa" w:w="4320"/>
          </w:tcPr>
          <w:p>
            <w:r>
              <w:t>Shipping: free</w:t>
            </w:r>
          </w:p>
        </w:tc>
      </w:tr>
      <w:tr>
        <w:tc>
          <w:tcPr>
            <w:tcW w:type="dxa" w:w="4320"/>
          </w:tcPr>
          <w:p>
            <w:r>
              <w:t>Total cost: 26.5</w:t>
            </w:r>
          </w:p>
        </w:tc>
        <w:tc>
          <w:tcPr>
            <w:tcW w:type="dxa" w:w="4320"/>
          </w:tcPr>
          <w:p>
            <w:r>
              <w:t>My Price Range: $66.25-$106.0</w:t>
            </w:r>
          </w:p>
        </w:tc>
      </w:tr>
    </w:tbl>
    <w:p/>
    <w:p>
      <w:r>
        <w:rPr>
          <w:sz w:val="24"/>
        </w:rPr>
        <w:t>Notes: Disney Backpack: Produce a video showcasing the various Disney backpack designs, featuring children of different ages using the backpacks for school, travel, or everyday adventures, emphasizing their appeal to young Disney fans.</w:t>
      </w:r>
    </w:p>
    <w:p>
      <w:r>
        <w:br w:type="page"/>
      </w:r>
    </w:p>
    <w:p>
      <w:r>
        <w:rPr>
          <w:sz w:val="24"/>
        </w:rPr>
        <w:t>Item Name: LCD Drawing Tablet</w:t>
      </w:r>
    </w:p>
    <w:p>
      <w:r>
        <w:rPr>
          <w:sz w:val="24"/>
        </w:rPr>
        <w:t>Link: https://www.aliexpress.us/item/3256803738598464.html?spm=a2g0o.productlist.main.43.368c2819Hkkdkj&amp;algo_pvid=7ad58098-02a0-4493-a4f7-d934bf75b14a&amp;algo_exp_id=7ad58098-02a0-4493-a4f7-d934bf75b14a-21&amp;pdp_npi=3%40dis%21USD%2121.35%215.67%21%21%2121.35%21%21%4021021d8f16892235827503999d077a%2112000027484831258%21sea%21US%210&amp;curPageLogUid=PuxlKHURVhh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21.35</w:t>
            </w:r>
          </w:p>
        </w:tc>
        <w:tc>
          <w:tcPr>
            <w:tcW w:type="dxa" w:w="4320"/>
          </w:tcPr>
          <w:p>
            <w:r>
              <w:t>Shipping: free</w:t>
            </w:r>
          </w:p>
        </w:tc>
      </w:tr>
      <w:tr>
        <w:tc>
          <w:tcPr>
            <w:tcW w:type="dxa" w:w="4320"/>
          </w:tcPr>
          <w:p>
            <w:r>
              <w:t>Total cost: 21.35</w:t>
            </w:r>
          </w:p>
        </w:tc>
        <w:tc>
          <w:tcPr>
            <w:tcW w:type="dxa" w:w="4320"/>
          </w:tcPr>
          <w:p>
            <w:r>
              <w:t>My Price Range: $53.375-$85.4</w:t>
            </w:r>
          </w:p>
        </w:tc>
      </w:tr>
    </w:tbl>
    <w:p/>
    <w:p>
      <w:r>
        <w:rPr>
          <w:sz w:val="24"/>
        </w:rPr>
        <w:t>Notes: LCD Drawing Tablet: Create an educational video demonstrating the functionality of the LCD drawing tablet, showcasing how it can be used by children for learning, creativity, and interactive play.</w:t>
      </w:r>
    </w:p>
    <w:p>
      <w:r>
        <w:br w:type="page"/>
      </w:r>
    </w:p>
    <w:p>
      <w:r>
        <w:rPr>
          <w:sz w:val="24"/>
        </w:rPr>
        <w:t>Item Name: USB Book Light</w:t>
      </w:r>
    </w:p>
    <w:p>
      <w:r>
        <w:rPr>
          <w:sz w:val="24"/>
        </w:rPr>
        <w:t>Link: https://www.aliexpress.us/item/3256805512503645.html?spm=a2g0o.productlist.main.41.3b7fb256Vr5GMU&amp;algo_pvid=5c331490-b276-4385-a211-48cf2b46dd6d&amp;algo_exp_id=5c331490-b276-4385-a211-48cf2b46dd6d-20&amp;pdp_npi=3%40dis%21USD%2127.64%218.82%21%21%2127.64%21%21%4021227e5116892236570704581d0777%2112000034045779832%21sea%21US%210&amp;curPageLogUid=HfLYHmzQ8ns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27.64</w:t>
            </w:r>
          </w:p>
        </w:tc>
        <w:tc>
          <w:tcPr>
            <w:tcW w:type="dxa" w:w="4320"/>
          </w:tcPr>
          <w:p>
            <w:r>
              <w:t>Shipping: free</w:t>
            </w:r>
          </w:p>
        </w:tc>
      </w:tr>
      <w:tr>
        <w:tc>
          <w:tcPr>
            <w:tcW w:type="dxa" w:w="4320"/>
          </w:tcPr>
          <w:p>
            <w:r>
              <w:t>Total cost: 27.64</w:t>
            </w:r>
          </w:p>
        </w:tc>
        <w:tc>
          <w:tcPr>
            <w:tcW w:type="dxa" w:w="4320"/>
          </w:tcPr>
          <w:p>
            <w:r>
              <w:t>My Price Range: $69.1-$110.56</w:t>
            </w:r>
          </w:p>
        </w:tc>
      </w:tr>
    </w:tbl>
    <w:p/>
    <w:p>
      <w:r>
        <w:rPr>
          <w:sz w:val="24"/>
        </w:rPr>
        <w:t>Notes: USB Book Light: Produce a video showcasing the USB book light's portability and flexibility, demonstrating how it can be clipped onto books, e-readers, or laptops to provide convenient and adjustable reading light.</w:t>
      </w:r>
    </w:p>
    <w:p>
      <w:r>
        <w:br w:type="page"/>
      </w:r>
    </w:p>
    <w:p>
      <w:r>
        <w:rPr>
          <w:sz w:val="24"/>
        </w:rPr>
        <w:t>Item Name: Folding Phone Holder</w:t>
      </w:r>
    </w:p>
    <w:p>
      <w:r>
        <w:rPr>
          <w:sz w:val="24"/>
        </w:rPr>
        <w:t>Link: aliexpress.us/item/3256802553864122.html?spm=a2g0o.productlist.main.25.134e324fnHr2tO&amp;algo_pvid=fe06ca9a-776f-45ea-a0eb-61294e3df05c&amp;algo_exp_id=fe06ca9a-776f-45ea-a0eb-61294e3df05c-12&amp;pdp_npi=3%40dis%21USD%2118.88%213.87%21%21%2118.88%21%21%40210213c816892239000941622d0731%2112000027446335297%21sea%21US%210&amp;curPageLogUid=aNnFnledWp2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18.88</w:t>
            </w:r>
          </w:p>
        </w:tc>
        <w:tc>
          <w:tcPr>
            <w:tcW w:type="dxa" w:w="4320"/>
          </w:tcPr>
          <w:p>
            <w:r>
              <w:t>Shipping: free</w:t>
            </w:r>
          </w:p>
        </w:tc>
      </w:tr>
      <w:tr>
        <w:tc>
          <w:tcPr>
            <w:tcW w:type="dxa" w:w="4320"/>
          </w:tcPr>
          <w:p>
            <w:r>
              <w:t>Total cost: 18.88</w:t>
            </w:r>
          </w:p>
        </w:tc>
        <w:tc>
          <w:tcPr>
            <w:tcW w:type="dxa" w:w="4320"/>
          </w:tcPr>
          <w:p>
            <w:r>
              <w:t>My Price Range: $47.2-$75.52</w:t>
            </w:r>
          </w:p>
        </w:tc>
      </w:tr>
    </w:tbl>
    <w:p/>
    <w:p>
      <w:r>
        <w:rPr>
          <w:sz w:val="24"/>
        </w:rPr>
        <w:t>Notes: Folding Phone Holder: Create a video highlighting the folding phone holder's versatility and convenience, demonstrating how it can be used for hands-free video calls, watching movies, or following recipes in the kitchen.</w:t>
      </w:r>
    </w:p>
    <w:p>
      <w:r>
        <w:br w:type="page"/>
      </w:r>
    </w:p>
    <w:p>
      <w:r>
        <w:rPr>
          <w:sz w:val="24"/>
        </w:rPr>
        <w:t>Item Name: Airplane Phone Stand</w:t>
      </w:r>
    </w:p>
    <w:p>
      <w:r>
        <w:rPr>
          <w:sz w:val="24"/>
        </w:rPr>
        <w:t>Link: https://www.aliexpress.us/item/3256803704539399.html?spm=a2g0o.productlist.main.1.3875718cyqC2xL&amp;algo_pvid=e118b8b4-c285-4a91-a277-0f6208d67668&amp;aem_p4p_detail=202307122153555928240754082920004097418&amp;algo_exp_id=e118b8b4-c285-4a91-a277-0f6208d67668-0&amp;pdp_npi=3%40dis%21USD%215.65%213.11%21%21%215.65%21%21%40211beca116892240358315384d07d8%2112000027399089154%21sea%21US%210&amp;curPageLogUid=09y05wkXm589&amp;search_p4p_id=202307122153555928240754082920004097418_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5.65</w:t>
            </w:r>
          </w:p>
        </w:tc>
        <w:tc>
          <w:tcPr>
            <w:tcW w:type="dxa" w:w="4320"/>
          </w:tcPr>
          <w:p>
            <w:r>
              <w:t>Shipping: free</w:t>
            </w:r>
          </w:p>
        </w:tc>
      </w:tr>
      <w:tr>
        <w:tc>
          <w:tcPr>
            <w:tcW w:type="dxa" w:w="4320"/>
          </w:tcPr>
          <w:p>
            <w:r>
              <w:t>Total cost: 5.65</w:t>
            </w:r>
          </w:p>
        </w:tc>
        <w:tc>
          <w:tcPr>
            <w:tcW w:type="dxa" w:w="4320"/>
          </w:tcPr>
          <w:p>
            <w:r>
              <w:t>My Price Range: $14.125-$22.6</w:t>
            </w:r>
          </w:p>
        </w:tc>
      </w:tr>
    </w:tbl>
    <w:p/>
    <w:p>
      <w:r>
        <w:rPr>
          <w:sz w:val="24"/>
        </w:rPr>
        <w:t>Notes: Airplane Phone Stand: Showcase the airplane phone stand's compactness and functionality in a travel-themed video, demonstrating how it can be used to enjoy entertainment on long flights or to capture stable selfies.</w:t>
      </w:r>
    </w:p>
    <w:p>
      <w:r>
        <w:br w:type="page"/>
      </w:r>
    </w:p>
    <w:p>
      <w:r>
        <w:rPr>
          <w:sz w:val="24"/>
        </w:rPr>
        <w:t>Item Name: Large Pencil Case</w:t>
      </w:r>
    </w:p>
    <w:p>
      <w:r>
        <w:rPr>
          <w:sz w:val="24"/>
        </w:rPr>
        <w:t>Link: https://www.aliexpress.us/item/3256805309477518.html?spm=a2g0o.productlist.main.59.3875718cyqC2xL&amp;algo_pvid=e118b8b4-c285-4a91-a277-0f6208d67668&amp;algo_exp_id=e118b8b4-c285-4a91-a277-0f6208d67668-29&amp;pdp_npi=3%40dis%21USD%219.46%210.99%21%21%2167.47%21%21%40211beca116892240358315384d07d8%2112000033306559110%21sea%21US%210&amp;curPageLogUid=34Jt7nItUbp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9.46</w:t>
            </w:r>
          </w:p>
        </w:tc>
        <w:tc>
          <w:tcPr>
            <w:tcW w:type="dxa" w:w="4320"/>
          </w:tcPr>
          <w:p>
            <w:r>
              <w:t>Shipping: free</w:t>
            </w:r>
          </w:p>
        </w:tc>
      </w:tr>
      <w:tr>
        <w:tc>
          <w:tcPr>
            <w:tcW w:type="dxa" w:w="4320"/>
          </w:tcPr>
          <w:p>
            <w:r>
              <w:t>Total cost: 9.46</w:t>
            </w:r>
          </w:p>
        </w:tc>
        <w:tc>
          <w:tcPr>
            <w:tcW w:type="dxa" w:w="4320"/>
          </w:tcPr>
          <w:p>
            <w:r>
              <w:t>My Price Range: $23.65-$37.84</w:t>
            </w:r>
          </w:p>
        </w:tc>
      </w:tr>
    </w:tbl>
    <w:p/>
    <w:p>
      <w:r>
        <w:rPr>
          <w:sz w:val="24"/>
        </w:rPr>
        <w:t>Notes: Large Pencil Case: Produce a video demonstrating the large pencil case's spaciousness and organizational features, showcasing its ability to store a variety of stationery items, making it ideal for students or artists.</w:t>
      </w:r>
    </w:p>
    <w:p>
      <w:r>
        <w:br w:type="page"/>
      </w:r>
    </w:p>
    <w:p>
      <w:r>
        <w:rPr>
          <w:sz w:val="24"/>
        </w:rPr>
        <w:t>Item Name: Snoopy Insulation Cup</w:t>
      </w:r>
    </w:p>
    <w:p>
      <w:r>
        <w:rPr>
          <w:sz w:val="24"/>
        </w:rPr>
        <w:t>Link: https://www.aliexpress.us/item/3256805161841287.html?spm=a2g0o.productlist.main.97.771b1548WqfqkQ&amp;algo_pvid=39ff65f2-8d86-4f03-a97e-c49cd182e222&amp;algo_exp_id=39ff65f2-8d86-4f03-a97e-c49cd182e222-48&amp;pdp_npi=3%40dis%21USD%2111.24%210.99%21%21%2180.16%21%21%40211bd3cb16892242744194472d0761%2112000032707232597%21sea%21US%210&amp;curPageLogUid=ZNYg14mhnTfz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11.24</w:t>
            </w:r>
          </w:p>
        </w:tc>
        <w:tc>
          <w:tcPr>
            <w:tcW w:type="dxa" w:w="4320"/>
          </w:tcPr>
          <w:p>
            <w:r>
              <w:t>Shipping: 1.48</w:t>
            </w:r>
          </w:p>
        </w:tc>
      </w:tr>
      <w:tr>
        <w:tc>
          <w:tcPr>
            <w:tcW w:type="dxa" w:w="4320"/>
          </w:tcPr>
          <w:p>
            <w:r>
              <w:t>Total cost: 12.72</w:t>
            </w:r>
          </w:p>
        </w:tc>
        <w:tc>
          <w:tcPr>
            <w:tcW w:type="dxa" w:w="4320"/>
          </w:tcPr>
          <w:p>
            <w:r>
              <w:t>My Price Range: $31.8-$50.88</w:t>
            </w:r>
          </w:p>
        </w:tc>
      </w:tr>
    </w:tbl>
    <w:p/>
    <w:p>
      <w:r>
        <w:rPr>
          <w:sz w:val="24"/>
        </w:rPr>
        <w:t>Notes: Snoopy Insulation Cup: Create a charming video featuring the Snoopy insulation cup, showcasing its adorable design, durable insulation properties, and suitability for keeping beverages hot or cold.</w:t>
      </w:r>
    </w:p>
    <w:p>
      <w:r>
        <w:br w:type="page"/>
      </w:r>
    </w:p>
    <w:p>
      <w:r>
        <w:rPr>
          <w:sz w:val="24"/>
        </w:rPr>
        <w:t>Item Name: Cute Snoopy Cup</w:t>
      </w:r>
    </w:p>
    <w:p>
      <w:r>
        <w:rPr>
          <w:sz w:val="24"/>
        </w:rPr>
        <w:t>Link: aliexpress.us/item/3256805023951124.html?spm=a2g0o.productlist.main.67.f2fc626dZP6g7L&amp;algo_pvid=99a71c5d-4b3c-45cb-a4c4-76a671759b3b&amp;algo_exp_id=99a71c5d-4b3c-45cb-a4c4-76a671759b3b-33&amp;pdp_npi=3%40dis%21USD%2112.20%218.42%21%21%2112.20%21%21%40212249cb16892255626542051d0744%2112000032187155778%21sea%21US%210&amp;curPageLogUid=fd0p50XRcpj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12.2</w:t>
            </w:r>
          </w:p>
        </w:tc>
        <w:tc>
          <w:tcPr>
            <w:tcW w:type="dxa" w:w="4320"/>
          </w:tcPr>
          <w:p>
            <w:r>
              <w:t>Shipping: 7.2</w:t>
            </w:r>
          </w:p>
        </w:tc>
      </w:tr>
      <w:tr>
        <w:tc>
          <w:tcPr>
            <w:tcW w:type="dxa" w:w="4320"/>
          </w:tcPr>
          <w:p>
            <w:r>
              <w:t>Total cost: 19.4</w:t>
            </w:r>
          </w:p>
        </w:tc>
        <w:tc>
          <w:tcPr>
            <w:tcW w:type="dxa" w:w="4320"/>
          </w:tcPr>
          <w:p>
            <w:r>
              <w:t>My Price Range: $48.5-$77.6</w:t>
            </w:r>
          </w:p>
        </w:tc>
      </w:tr>
    </w:tbl>
    <w:p/>
    <w:p>
      <w:r>
        <w:rPr>
          <w:sz w:val="24"/>
        </w:rPr>
        <w:t>Notes: Cute Snoopy Cup: Showcase the cute Snoopy cup in a heartwarming video, featuring children using the cup for their favorite drinks, emphasizing its delightful design and appeal to Snoopy fans.</w:t>
      </w:r>
    </w:p>
    <w:p>
      <w:r>
        <w:br w:type="page"/>
      </w:r>
    </w:p>
    <w:p>
      <w:r>
        <w:rPr>
          <w:sz w:val="24"/>
        </w:rPr>
        <w:t>Item Name: Puppy Plush Toy</w:t>
      </w:r>
    </w:p>
    <w:p>
      <w:r>
        <w:rPr>
          <w:sz w:val="24"/>
        </w:rPr>
        <w:t>Link: https://www.aliexpress.us/item/3256804094984146.html?spm=a2g0o.productlist.main.77.f2fc626dZP6g7L&amp;algo_pvid=99a71c5d-4b3c-45cb-a4c4-76a671759b3b&amp;algo_exp_id=99a71c5d-4b3c-45cb-a4c4-76a671759b3b-38&amp;pdp_npi=3%40dis%21USD%2110.52%217.89%21%21%2110.52%21%21%40212249cb16892255626542051d0744%2112000028614362177%21sea%21US%210&amp;curPageLogUid=pd3nPAdeJ2l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10.52</w:t>
            </w:r>
          </w:p>
        </w:tc>
        <w:tc>
          <w:tcPr>
            <w:tcW w:type="dxa" w:w="4320"/>
          </w:tcPr>
          <w:p>
            <w:r>
              <w:t>Shipping: 8</w:t>
            </w:r>
          </w:p>
        </w:tc>
      </w:tr>
      <w:tr>
        <w:tc>
          <w:tcPr>
            <w:tcW w:type="dxa" w:w="4320"/>
          </w:tcPr>
          <w:p>
            <w:r>
              <w:t>Total cost: 18.52</w:t>
            </w:r>
          </w:p>
        </w:tc>
        <w:tc>
          <w:tcPr>
            <w:tcW w:type="dxa" w:w="4320"/>
          </w:tcPr>
          <w:p>
            <w:r>
              <w:t>My Price Range: $46.3-$74.08</w:t>
            </w:r>
          </w:p>
        </w:tc>
      </w:tr>
    </w:tbl>
    <w:p/>
    <w:p>
      <w:r>
        <w:rPr>
          <w:sz w:val="24"/>
        </w:rPr>
        <w:t>Notes: Puppy Plush Toy: Produce a video featuring children playing and cuddling with the puppy plush toy, showcasing its softness, interactive features, and role as a comforting companion.</w:t>
      </w:r>
    </w:p>
    <w:p>
      <w:r>
        <w:br w:type="page"/>
      </w:r>
    </w:p>
    <w:p>
      <w:r>
        <w:rPr>
          <w:sz w:val="24"/>
        </w:rPr>
        <w:t>Item Name: UFO Gesture Drone</w:t>
      </w:r>
    </w:p>
    <w:p>
      <w:r>
        <w:rPr>
          <w:sz w:val="24"/>
        </w:rPr>
        <w:t>Link: aliexpress.us/item/3256805010583733.html?spm=a2g0o.productlist.main.27.7f6041bbc8cx8Z&amp;algo_pvid=d00d980f-b822-4431-9488-d9823c05c5a0&amp;algo_exp_id=d00d980f-b822-4431-9488-d9823c05c5a0-13&amp;pdp_npi=3%40dis%21USD%211.11%211.11%21%21%211.11%21%21%40211bd8be16892257525084875d077a%2112000032095445829%21sea%21US%210&amp;curPageLogUid=mglDUDtq99R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1.11</w:t>
            </w:r>
          </w:p>
        </w:tc>
        <w:tc>
          <w:tcPr>
            <w:tcW w:type="dxa" w:w="4320"/>
          </w:tcPr>
          <w:p>
            <w:r>
              <w:t>Shipping: 0.89</w:t>
            </w:r>
          </w:p>
        </w:tc>
      </w:tr>
      <w:tr>
        <w:tc>
          <w:tcPr>
            <w:tcW w:type="dxa" w:w="4320"/>
          </w:tcPr>
          <w:p>
            <w:r>
              <w:t>Total cost: 2.0</w:t>
            </w:r>
          </w:p>
        </w:tc>
        <w:tc>
          <w:tcPr>
            <w:tcW w:type="dxa" w:w="4320"/>
          </w:tcPr>
          <w:p>
            <w:r>
              <w:t>My Price Range: $5.0-$8.0</w:t>
            </w:r>
          </w:p>
        </w:tc>
      </w:tr>
    </w:tbl>
    <w:p/>
    <w:p>
      <w:r>
        <w:rPr>
          <w:sz w:val="24"/>
        </w:rPr>
        <w:t>Notes: UFO Gesture Drone: Create an exciting video demonstrating the UFO gesture drone's flying capabilities and gesture control system, showcasing its fun and futuristic features for aerial play.</w:t>
      </w:r>
    </w:p>
    <w:p>
      <w:r>
        <w:br w:type="page"/>
      </w:r>
    </w:p>
    <w:p>
      <w:r>
        <w:rPr>
          <w:sz w:val="24"/>
        </w:rPr>
        <w:t>Item Name: Collapsible Water Bottle</w:t>
      </w:r>
    </w:p>
    <w:p>
      <w:r>
        <w:rPr>
          <w:sz w:val="24"/>
        </w:rPr>
        <w:t>Link: https://www.aliexpress.us/item/3256804647533097.html?spm=a2g0o.productlist.main.25.57d833bbIWBqU1&amp;algo_pvid=537b9395-fe14-44ec-8dd1-e11b94dd739b&amp;algo_exp_id=537b9395-fe14-44ec-8dd1-e11b94dd739b-12&amp;pdp_npi=3%40dis%21USD%2125.86%2112.15%21%21%2125.86%21%21%40211bc71916892258664265520d0745%2112000030662157995%21sea%21US%210&amp;curPageLogUid=ONziZXGFTIQ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25.86</w:t>
            </w:r>
          </w:p>
        </w:tc>
        <w:tc>
          <w:tcPr>
            <w:tcW w:type="dxa" w:w="4320"/>
          </w:tcPr>
          <w:p>
            <w:r>
              <w:t>Shipping: free</w:t>
            </w:r>
          </w:p>
        </w:tc>
      </w:tr>
      <w:tr>
        <w:tc>
          <w:tcPr>
            <w:tcW w:type="dxa" w:w="4320"/>
          </w:tcPr>
          <w:p>
            <w:r>
              <w:t>Total cost: 25.86</w:t>
            </w:r>
          </w:p>
        </w:tc>
        <w:tc>
          <w:tcPr>
            <w:tcW w:type="dxa" w:w="4320"/>
          </w:tcPr>
          <w:p>
            <w:r>
              <w:t>My Price Range: $64.65-$103.44</w:t>
            </w:r>
          </w:p>
        </w:tc>
      </w:tr>
    </w:tbl>
    <w:p/>
    <w:p>
      <w:r>
        <w:rPr>
          <w:sz w:val="24"/>
        </w:rPr>
        <w:t>Notes: Collapsible Water Bottle: Showcase the collapsible water bottle's convenience and portability in a video, demonstrating its ability to be easily folded and stored when not in use, making it ideal for outdoor adventures.</w:t>
      </w:r>
    </w:p>
    <w:p>
      <w:r>
        <w:br w:type="page"/>
      </w:r>
    </w:p>
    <w:p>
      <w:r>
        <w:rPr>
          <w:sz w:val="24"/>
        </w:rPr>
        <w:t>Item Name: Animal Water Bottle</w:t>
      </w:r>
    </w:p>
    <w:p>
      <w:r>
        <w:rPr>
          <w:sz w:val="24"/>
        </w:rPr>
        <w:t>Link: https://www.aliexpress.us/item/2251832725996515.html?spm=a2g0o.productlist.main.1.71207fb7ndyOFH&amp;algo_pvid=26b2babf-da45-4311-968b-5acaf93c1a1f&amp;algo_exp_id=26b2babf-da45-4311-968b-5acaf93c1a1f-0&amp;pdp_npi=3%40dis%21USD%219.14%211.85%21%21%219.14%21%21%40211bec8616892262342341574d079b%2165912594425%21sea%21US%210&amp;curPageLogUid=WuUKdImNtAL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9.14</w:t>
            </w:r>
          </w:p>
        </w:tc>
        <w:tc>
          <w:tcPr>
            <w:tcW w:type="dxa" w:w="4320"/>
          </w:tcPr>
          <w:p>
            <w:r>
              <w:t>Shipping: 3.35</w:t>
            </w:r>
          </w:p>
        </w:tc>
      </w:tr>
      <w:tr>
        <w:tc>
          <w:tcPr>
            <w:tcW w:type="dxa" w:w="4320"/>
          </w:tcPr>
          <w:p>
            <w:r>
              <w:t>Total cost: 12.49</w:t>
            </w:r>
          </w:p>
        </w:tc>
        <w:tc>
          <w:tcPr>
            <w:tcW w:type="dxa" w:w="4320"/>
          </w:tcPr>
          <w:p>
            <w:r>
              <w:t>My Price Range: $31.225-$49.96</w:t>
            </w:r>
          </w:p>
        </w:tc>
      </w:tr>
    </w:tbl>
    <w:p/>
    <w:p>
      <w:r>
        <w:rPr>
          <w:sz w:val="24"/>
        </w:rPr>
        <w:t>Notes: Animal Water Bottle: Produce an adorable video featuring children using the animal water bottle, showcasing its cute animal designs and spill-proof features, making it a fun and practical choice for kids.</w:t>
      </w:r>
    </w:p>
    <w:p>
      <w:r>
        <w:br w:type="page"/>
      </w:r>
    </w:p>
    <w:p>
      <w:r>
        <w:rPr>
          <w:sz w:val="24"/>
        </w:rPr>
        <w:t>Item Name: Transparent Bottle</w:t>
      </w:r>
    </w:p>
    <w:p>
      <w:r>
        <w:rPr>
          <w:sz w:val="24"/>
        </w:rPr>
        <w:t>Link: https://www.aliexpress.us/item/3256804830449960.html?spm=a2g0o.detail.0.0.75c2qaCyqaCyVQ&amp;gps-id=pcDetailTopMoreOtherSeller&amp;scm=1007.40050.281175.0&amp;scm_id=1007.40050.281175.0&amp;scm-url=1007.40050.281175.0&amp;pvid=cda7f188-ca4a-447d-8719-5d2be86a0e57&amp;_t=gps-id:pcDetailTopMoreOtherSeller,scm-url:1007.40050.281175.0,pvid:cda7f188-ca4a-447d-8719-5d2be86a0e57,tpp_buckets:668%232846%238113%231998&amp;pdp_npi=3%40dis%21USD%212.69%211.86%21%21%21%21%21%402103011016892262663316740ed3f8%2112000031352984268%21rec%21US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2.69</w:t>
            </w:r>
          </w:p>
        </w:tc>
        <w:tc>
          <w:tcPr>
            <w:tcW w:type="dxa" w:w="4320"/>
          </w:tcPr>
          <w:p>
            <w:r>
              <w:t>Shipping: 5.81</w:t>
            </w:r>
          </w:p>
        </w:tc>
      </w:tr>
      <w:tr>
        <w:tc>
          <w:tcPr>
            <w:tcW w:type="dxa" w:w="4320"/>
          </w:tcPr>
          <w:p>
            <w:r>
              <w:t>Total cost: 8.5</w:t>
            </w:r>
          </w:p>
        </w:tc>
        <w:tc>
          <w:tcPr>
            <w:tcW w:type="dxa" w:w="4320"/>
          </w:tcPr>
          <w:p>
            <w:r>
              <w:t>My Price Range: $21.25-$34.0</w:t>
            </w:r>
          </w:p>
        </w:tc>
      </w:tr>
    </w:tbl>
    <w:p/>
    <w:p>
      <w:r>
        <w:rPr>
          <w:sz w:val="24"/>
        </w:rPr>
        <w:t>Notes: Transparent Bottle: Create a video highlighting the sleek design and transparency of the bottle, showcasing its suitability for various settings, including the gym, office, or travel.</w:t>
      </w:r>
    </w:p>
    <w:p>
      <w:r>
        <w:br w:type="page"/>
      </w:r>
    </w:p>
    <w:p>
      <w:r>
        <w:rPr>
          <w:sz w:val="24"/>
        </w:rPr>
        <w:t>Item Name: Car Sunshades</w:t>
      </w:r>
    </w:p>
    <w:p>
      <w:r>
        <w:rPr>
          <w:sz w:val="24"/>
        </w:rPr>
        <w:t>Link: https://www.aliexpress.us/item/3256805203406127.html?spm=a2g0o.productlist.main.5.130f56484HXLVX&amp;algo_pvid=d5ef2a95-69f0-49c3-87a7-ce13104f33d2&amp;algo_exp_id=d5ef2a95-69f0-49c3-87a7-ce13104f33d2-2&amp;pdp_npi=3%40dis%21USD%2111.48%210.99%21%21%2111.48%21%21%4021227f7e16892263746528544d0743%2112000032856270751%21sea%21US%210&amp;curPageLogUid=FeJaNh4KGeR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11.48</w:t>
            </w:r>
          </w:p>
        </w:tc>
        <w:tc>
          <w:tcPr>
            <w:tcW w:type="dxa" w:w="4320"/>
          </w:tcPr>
          <w:p>
            <w:r>
              <w:t>Shipping: free</w:t>
            </w:r>
          </w:p>
        </w:tc>
      </w:tr>
      <w:tr>
        <w:tc>
          <w:tcPr>
            <w:tcW w:type="dxa" w:w="4320"/>
          </w:tcPr>
          <w:p>
            <w:r>
              <w:t>Total cost: 11.48</w:t>
            </w:r>
          </w:p>
        </w:tc>
        <w:tc>
          <w:tcPr>
            <w:tcW w:type="dxa" w:w="4320"/>
          </w:tcPr>
          <w:p>
            <w:r>
              <w:t>My Price Range: $28.7-$45.92</w:t>
            </w:r>
          </w:p>
        </w:tc>
      </w:tr>
    </w:tbl>
    <w:p/>
    <w:p>
      <w:r>
        <w:rPr>
          <w:sz w:val="24"/>
        </w:rPr>
        <w:t>Notes: Car Sunshades: Showcase the car sunshades in a video, demonstrating their easy installation process and their effectiveness in blocking harmful UV rays and reducing interior heat.</w:t>
      </w:r>
    </w:p>
    <w:p>
      <w:r>
        <w:br w:type="page"/>
      </w:r>
    </w:p>
    <w:p>
      <w:r>
        <w:rPr>
          <w:sz w:val="24"/>
        </w:rPr>
        <w:t>Item Name: Sunshade Covers</w:t>
      </w:r>
    </w:p>
    <w:p>
      <w:r>
        <w:rPr>
          <w:sz w:val="24"/>
        </w:rPr>
        <w:t>Link: https://www.aliexpress.us/item/3256805006594874.html?spm=a2g0o.productlist.main.83.130f56484HXLVX&amp;algo_pvid=d5ef2a95-69f0-49c3-87a7-ce13104f33d2&amp;algo_exp_id=d5ef2a95-69f0-49c3-87a7-ce13104f33d2-41&amp;pdp_npi=3%40dis%21USD%213.75%210.99%21%21%2126.77%21%21%4021227f7e16892263746528544d0743%2112000032067884154%21sea%21US%210&amp;curPageLogUid=ER0JkWY39CK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3.75</w:t>
            </w:r>
          </w:p>
        </w:tc>
        <w:tc>
          <w:tcPr>
            <w:tcW w:type="dxa" w:w="4320"/>
          </w:tcPr>
          <w:p>
            <w:r>
              <w:t>Shipping: 1.95</w:t>
            </w:r>
          </w:p>
        </w:tc>
      </w:tr>
      <w:tr>
        <w:tc>
          <w:tcPr>
            <w:tcW w:type="dxa" w:w="4320"/>
          </w:tcPr>
          <w:p>
            <w:r>
              <w:t>Total cost: 5.7</w:t>
            </w:r>
          </w:p>
        </w:tc>
        <w:tc>
          <w:tcPr>
            <w:tcW w:type="dxa" w:w="4320"/>
          </w:tcPr>
          <w:p>
            <w:r>
              <w:t>My Price Range: $14.25-$22.8</w:t>
            </w:r>
          </w:p>
        </w:tc>
      </w:tr>
    </w:tbl>
    <w:p/>
    <w:p>
      <w:r>
        <w:rPr>
          <w:sz w:val="24"/>
        </w:rPr>
        <w:t>Notes: Sunshade Covers: Produce a video highlighting the sunshade covers' foldable design and reflective surface, showcasing their ability to keep parked cars cool and protected from the sun.</w:t>
      </w:r>
    </w:p>
    <w:p>
      <w:r>
        <w:br w:type="page"/>
      </w:r>
    </w:p>
    <w:p>
      <w:r>
        <w:rPr>
          <w:sz w:val="24"/>
        </w:rPr>
        <w:t>Item Name: Magnetic Car Curtain</w:t>
      </w:r>
    </w:p>
    <w:p>
      <w:r>
        <w:rPr>
          <w:sz w:val="24"/>
        </w:rPr>
        <w:t>Link: aliexpress.us/item/3256805082078223.html?spm=a2g0o.productlist.main.3.1f405b04kfKk5T&amp;algo_pvid=841c4620-d5ce-4e9d-8906-97691c94912d&amp;algo_exp_id=841c4620-d5ce-4e9d-8906-97691c94912d-1&amp;pdp_npi=3%40dis%21USD%2110.16%210.99%21%21%2172.49%21%21%40211bea7b16892265366398891d07db%2112000032424400310%21sea%21US%210&amp;curPageLogUid=gfbu5WdLbNJ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10.16</w:t>
            </w:r>
          </w:p>
        </w:tc>
        <w:tc>
          <w:tcPr>
            <w:tcW w:type="dxa" w:w="4320"/>
          </w:tcPr>
          <w:p>
            <w:r>
              <w:t>Shipping: 1.48</w:t>
            </w:r>
          </w:p>
        </w:tc>
      </w:tr>
      <w:tr>
        <w:tc>
          <w:tcPr>
            <w:tcW w:type="dxa" w:w="4320"/>
          </w:tcPr>
          <w:p>
            <w:r>
              <w:t>Total cost: 11.64</w:t>
            </w:r>
          </w:p>
        </w:tc>
        <w:tc>
          <w:tcPr>
            <w:tcW w:type="dxa" w:w="4320"/>
          </w:tcPr>
          <w:p>
            <w:r>
              <w:t>My Price Range: $29.1-$46.56</w:t>
            </w:r>
          </w:p>
        </w:tc>
      </w:tr>
    </w:tbl>
    <w:p/>
    <w:p>
      <w:r>
        <w:rPr>
          <w:sz w:val="24"/>
        </w:rPr>
        <w:t>Notes: Magnetic Car Curtain: Create a video demonstrating the magnetic car curtain's effortless installation process and its ability to provide privacy and shade in the car, showcasing its convenience and practicality.</w:t>
      </w:r>
    </w:p>
    <w:p>
      <w:r>
        <w:br w:type="page"/>
      </w:r>
    </w:p>
    <w:p>
      <w:r>
        <w:rPr>
          <w:sz w:val="24"/>
        </w:rPr>
        <w:t>Item Name: Universal Sunshade</w:t>
      </w:r>
    </w:p>
    <w:p>
      <w:r>
        <w:rPr>
          <w:sz w:val="24"/>
        </w:rPr>
        <w:t>Link: https://www.aliexpress.us/item/3256804934413968.html?spm=a2g0o.productlist.main.51.57525b04qkCgbg&amp;algo_pvid=e1c762ab-9056-4ed7-9c95-b55f101205ea&amp;algo_exp_id=e1c762ab-9056-4ed7-9c95-b55f101205ea-25&amp;pdp_npi=3%40dis%21USD%217.54%210.99%21%21%217.54%21%21%4021021f7b16892265582661932d0777%2112000031739456109%21sea%21US%210&amp;curPageLogUid=wednihagE1V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7.54</w:t>
            </w:r>
          </w:p>
        </w:tc>
        <w:tc>
          <w:tcPr>
            <w:tcW w:type="dxa" w:w="4320"/>
          </w:tcPr>
          <w:p>
            <w:r>
              <w:t>Shipping: 1.09</w:t>
            </w:r>
          </w:p>
        </w:tc>
      </w:tr>
      <w:tr>
        <w:tc>
          <w:tcPr>
            <w:tcW w:type="dxa" w:w="4320"/>
          </w:tcPr>
          <w:p>
            <w:r>
              <w:t>Total cost: 8.63</w:t>
            </w:r>
          </w:p>
        </w:tc>
        <w:tc>
          <w:tcPr>
            <w:tcW w:type="dxa" w:w="4320"/>
          </w:tcPr>
          <w:p>
            <w:r>
              <w:t>My Price Range: $21.575-$34.52</w:t>
            </w:r>
          </w:p>
        </w:tc>
      </w:tr>
    </w:tbl>
    <w:p/>
    <w:p>
      <w:r>
        <w:rPr>
          <w:sz w:val="24"/>
        </w:rPr>
        <w:t>Notes: Universal Sunshade: Showcase the universal sunshade in a video, demonstrating its compatibility with different car models and its effectiveness in blocking sunlight and heat, promoting a comfortable driving experience.</w:t>
      </w:r>
    </w:p>
    <w:p>
      <w:r>
        <w:br w:type="page"/>
      </w:r>
    </w:p>
    <w:p>
      <w:r>
        <w:rPr>
          <w:sz w:val="24"/>
        </w:rPr>
        <w:t>Item Name: Window Sunshade Cover</w:t>
      </w:r>
    </w:p>
    <w:p>
      <w:r>
        <w:rPr>
          <w:sz w:val="24"/>
        </w:rPr>
        <w:t>Link: https://www.aliexpress.us/item/3256804871934915.html?spm=a2g0o.productlist.main.81.57525b04qkCgbg&amp;algo_pvid=e1c762ab-9056-4ed7-9c95-b55f101205ea&amp;algo_exp_id=e1c762ab-9056-4ed7-9c95-b55f101205ea-40&amp;pdp_npi=3%40dis%21USD%218.84%210.99%21%21%218.84%21%21%4021021f7b16892265582661932d0777%2112000031481525500%21sea%21US%210&amp;curPageLogUid=hwBgVGSMYI9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8.84</w:t>
            </w:r>
          </w:p>
        </w:tc>
        <w:tc>
          <w:tcPr>
            <w:tcW w:type="dxa" w:w="4320"/>
          </w:tcPr>
          <w:p>
            <w:r>
              <w:t>Shipping: 1.2</w:t>
            </w:r>
          </w:p>
        </w:tc>
      </w:tr>
      <w:tr>
        <w:tc>
          <w:tcPr>
            <w:tcW w:type="dxa" w:w="4320"/>
          </w:tcPr>
          <w:p>
            <w:r>
              <w:t>Total cost: 10.04</w:t>
            </w:r>
          </w:p>
        </w:tc>
        <w:tc>
          <w:tcPr>
            <w:tcW w:type="dxa" w:w="4320"/>
          </w:tcPr>
          <w:p>
            <w:r>
              <w:t>My Price Range: $25.1-$40.16</w:t>
            </w:r>
          </w:p>
        </w:tc>
      </w:tr>
    </w:tbl>
    <w:p/>
    <w:p>
      <w:r>
        <w:rPr>
          <w:sz w:val="24"/>
        </w:rPr>
        <w:t>Notes: Window Sunshade Cover: Produce a video demonstrating the window sunshade cover's easy application process and its ability to reduce glare and maintain privacy while traveling, highlighting its versatility for various window sizes.</w:t>
      </w:r>
    </w:p>
    <w:p>
      <w:r>
        <w:br w:type="page"/>
      </w:r>
    </w:p>
    <w:p>
      <w:r>
        <w:rPr>
          <w:sz w:val="24"/>
        </w:rPr>
        <w:t>Item Name: Car SunShade</w:t>
      </w:r>
    </w:p>
    <w:p>
      <w:r>
        <w:rPr>
          <w:sz w:val="24"/>
        </w:rPr>
        <w:t>Link: https://www.aliexpress.us/item/3256804403845301.html?spm=a2g0o.productlist.main.57.2a66702elZCCTO&amp;algo_pvid=9519bfba-e124-4b81-80de-fd3c38bff6cb&amp;algo_exp_id=9519bfba-e124-4b81-80de-fd3c38bff6cb-28&amp;pdp_npi=3%40dis%21USD%2110.75%216.34%21%21%2176.70%21%21%40211bd8be16892266629717576d077a%2112000029744982639%21sea%21US%210&amp;curPageLogUid=RAEQEpnjgJv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10.75</w:t>
            </w:r>
          </w:p>
        </w:tc>
        <w:tc>
          <w:tcPr>
            <w:tcW w:type="dxa" w:w="4320"/>
          </w:tcPr>
          <w:p>
            <w:r>
              <w:t>Shipping: 7.05</w:t>
            </w:r>
          </w:p>
        </w:tc>
      </w:tr>
      <w:tr>
        <w:tc>
          <w:tcPr>
            <w:tcW w:type="dxa" w:w="4320"/>
          </w:tcPr>
          <w:p>
            <w:r>
              <w:t>Total cost: 17.8</w:t>
            </w:r>
          </w:p>
        </w:tc>
        <w:tc>
          <w:tcPr>
            <w:tcW w:type="dxa" w:w="4320"/>
          </w:tcPr>
          <w:p>
            <w:r>
              <w:t>My Price Range: $44.5-$71.2</w:t>
            </w:r>
          </w:p>
        </w:tc>
      </w:tr>
    </w:tbl>
    <w:p/>
    <w:p>
      <w:r>
        <w:rPr>
          <w:sz w:val="24"/>
        </w:rPr>
        <w:t>Notes: Car SunShade: Create a video showcasing the car sunshade's practicality and durability, featuring individuals using the sunshade to protect their cars from heat and harmful UV rays.</w:t>
      </w:r>
    </w:p>
    <w:p>
      <w:r>
        <w:br w:type="page"/>
      </w:r>
    </w:p>
    <w:p>
      <w:r>
        <w:rPr>
          <w:sz w:val="24"/>
        </w:rPr>
        <w:t>Item Name: Side Window Sunshade</w:t>
      </w:r>
    </w:p>
    <w:p>
      <w:r>
        <w:rPr>
          <w:sz w:val="24"/>
        </w:rPr>
        <w:t>Link: https://www.aliexpress.us/item/3256805339157465.html?spm=a2g0o.productlist.main.37.520b24aaetFpmy&amp;algo_pvid=946a392b-6f8f-438f-99aa-29c7a75d2864&amp;algo_exp_id=946a392b-6f8f-438f-99aa-29c7a75d2864-18&amp;pdp_npi=3%40dis%21USD%219.42%211.6%21%21%2167.20%21%21%40211be72e16892268244401350d0753%2112000033415833994%21sea%21US%210&amp;curPageLogUid=CPIYNRHMal0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9.42</w:t>
            </w:r>
          </w:p>
        </w:tc>
        <w:tc>
          <w:tcPr>
            <w:tcW w:type="dxa" w:w="4320"/>
          </w:tcPr>
          <w:p>
            <w:r>
              <w:t>Shipping: 2.3</w:t>
            </w:r>
          </w:p>
        </w:tc>
      </w:tr>
      <w:tr>
        <w:tc>
          <w:tcPr>
            <w:tcW w:type="dxa" w:w="4320"/>
          </w:tcPr>
          <w:p>
            <w:r>
              <w:t>Total cost: 11.72</w:t>
            </w:r>
          </w:p>
        </w:tc>
        <w:tc>
          <w:tcPr>
            <w:tcW w:type="dxa" w:w="4320"/>
          </w:tcPr>
          <w:p>
            <w:r>
              <w:t>My Price Range: $29.3-$46.88</w:t>
            </w:r>
          </w:p>
        </w:tc>
      </w:tr>
    </w:tbl>
    <w:p/>
    <w:p>
      <w:r>
        <w:rPr>
          <w:sz w:val="24"/>
        </w:rPr>
        <w:t>Notes: Side Window Sunshade: Showcase the side window sunshade's effectiveness in reducing heat and blocking sunlight, demonstrating its easy installation and suitability for families with children or passengers.</w:t>
      </w:r>
    </w:p>
    <w:p>
      <w:r>
        <w:br w:type="page"/>
      </w:r>
    </w:p>
    <w:p>
      <w:r>
        <w:rPr>
          <w:sz w:val="24"/>
        </w:rPr>
        <w:t>Item Name: Magnetic Window Sunshade</w:t>
      </w:r>
    </w:p>
    <w:p>
      <w:r>
        <w:rPr>
          <w:sz w:val="24"/>
        </w:rPr>
        <w:t>Link: https://www.aliexpress.us/item/3256805442702183.html?spm=a2g0o.productlist.main.35.520b24aaetFpmy&amp;algo_pvid=08d22950-28f1-4c68-8333-3e5012ec950f&amp;algo_exp_id=08d22950-28f1-4c68-8333-3e5012ec950f-17&amp;pdp_npi=3%40dis%21USD%215.82%210.99%21%21%2141.48%21%21%402102111816892268958186876d076c%2112000033809649243%21sea%21US%210&amp;curPageLogUid=imxnUnS1Yer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5.82</w:t>
            </w:r>
          </w:p>
        </w:tc>
        <w:tc>
          <w:tcPr>
            <w:tcW w:type="dxa" w:w="4320"/>
          </w:tcPr>
          <w:p>
            <w:r>
              <w:t>Shipping: 1.48</w:t>
            </w:r>
          </w:p>
        </w:tc>
      </w:tr>
      <w:tr>
        <w:tc>
          <w:tcPr>
            <w:tcW w:type="dxa" w:w="4320"/>
          </w:tcPr>
          <w:p>
            <w:r>
              <w:t>Total cost: 7.3</w:t>
            </w:r>
          </w:p>
        </w:tc>
        <w:tc>
          <w:tcPr>
            <w:tcW w:type="dxa" w:w="4320"/>
          </w:tcPr>
          <w:p>
            <w:r>
              <w:t>My Price Range: $18.25-$29.2</w:t>
            </w:r>
          </w:p>
        </w:tc>
      </w:tr>
    </w:tbl>
    <w:p/>
    <w:p>
      <w:r>
        <w:rPr>
          <w:sz w:val="24"/>
        </w:rPr>
        <w:t>Notes: Magnetic Window Sunshade: Produce a video demonstrating the magnetic window sunshade's convenience and effectiveness, highlighting its ability to provide shade and privacy while allowing for easy removal and repositioning.</w:t>
      </w:r>
    </w:p>
    <w:p>
      <w:r>
        <w:br w:type="page"/>
      </w:r>
    </w:p>
    <w:p>
      <w:r>
        <w:rPr>
          <w:sz w:val="24"/>
        </w:rPr>
        <w:t>Item Name: Boxing Target</w:t>
      </w:r>
    </w:p>
    <w:p>
      <w:r>
        <w:rPr>
          <w:sz w:val="24"/>
        </w:rPr>
        <w:t>Link: https://www.aliexpress.us/item/3256804104068996.html?spm=a2g0o.detail.0.0.11c8SsMQSsMQVT&amp;gps-id=pcDetailTopMoreOtherSeller&amp;scm=1007.40050.281175.0&amp;scm_id=1007.40050.281175.0&amp;scm-url=1007.40050.281175.0&amp;pvid=bfedac67-2a2c-47a0-98f4-25f48b0f4a0f&amp;_t=gps-id:pcDetailTopMoreOtherSeller,scm-url:1007.40050.281175.0,pvid:bfedac67-2a2c-47a0-98f4-25f48b0f4a0f,tpp_buckets:668%232846%238113%231998&amp;pdp_npi=3%40dis%21USD%215.98%213.53%21%21%21%21%21%402103011016892269019698324ed3f8%2112000028646719462%21rec%21US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5.98</w:t>
            </w:r>
          </w:p>
        </w:tc>
        <w:tc>
          <w:tcPr>
            <w:tcW w:type="dxa" w:w="4320"/>
          </w:tcPr>
          <w:p>
            <w:r>
              <w:t>Shipping: 0.94</w:t>
            </w:r>
          </w:p>
        </w:tc>
      </w:tr>
      <w:tr>
        <w:tc>
          <w:tcPr>
            <w:tcW w:type="dxa" w:w="4320"/>
          </w:tcPr>
          <w:p>
            <w:r>
              <w:t>Total cost: 6.92</w:t>
            </w:r>
          </w:p>
        </w:tc>
        <w:tc>
          <w:tcPr>
            <w:tcW w:type="dxa" w:w="4320"/>
          </w:tcPr>
          <w:p>
            <w:r>
              <w:t>My Price Range: $17.3-$27.68</w:t>
            </w:r>
          </w:p>
        </w:tc>
      </w:tr>
    </w:tbl>
    <w:p/>
    <w:p>
      <w:r>
        <w:rPr>
          <w:sz w:val="24"/>
        </w:rPr>
        <w:t>Notes: Boxing Target: Create a video showcasing the boxing target's durability and responsiveness, featuring athletes demonstrating different striking techniques and training drills, emphasizing its suitability for boxing or martial arts practice.</w:t>
      </w:r>
    </w:p>
    <w:p>
      <w:r>
        <w:br w:type="page"/>
      </w:r>
    </w:p>
    <w:p>
      <w:r>
        <w:rPr>
          <w:sz w:val="24"/>
        </w:rPr>
        <w:t>Item Name: Shoe Cleaning Brush</w:t>
      </w:r>
    </w:p>
    <w:p>
      <w:r>
        <w:rPr>
          <w:sz w:val="24"/>
        </w:rPr>
        <w:t>Link: https://www.aliexpress.us/item/3256804333094246.html?spm=a2g0o.productlist.main.101.520b24aaetFpmy&amp;algo_pvid=08d22950-28f1-4c68-8333-3e5012ec950f&amp;algo_exp_id=08d22950-28f1-4c68-8333-3e5012ec950f-50&amp;pdp_npi=3%40dis%21USD%216.57%213.28%21%21%216.57%21%21%402102111816892268958186876d076c%2112000029451909969%21sea%21US%210&amp;curPageLogUid=jXRlZDCQIVu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6.57</w:t>
            </w:r>
          </w:p>
        </w:tc>
        <w:tc>
          <w:tcPr>
            <w:tcW w:type="dxa" w:w="4320"/>
          </w:tcPr>
          <w:p>
            <w:r>
              <w:t>Shipping: free</w:t>
            </w:r>
          </w:p>
        </w:tc>
      </w:tr>
      <w:tr>
        <w:tc>
          <w:tcPr>
            <w:tcW w:type="dxa" w:w="4320"/>
          </w:tcPr>
          <w:p>
            <w:r>
              <w:t>Total cost: 6.57</w:t>
            </w:r>
          </w:p>
        </w:tc>
        <w:tc>
          <w:tcPr>
            <w:tcW w:type="dxa" w:w="4320"/>
          </w:tcPr>
          <w:p>
            <w:r>
              <w:t>My Price Range: $16.425-$26.28</w:t>
            </w:r>
          </w:p>
        </w:tc>
      </w:tr>
    </w:tbl>
    <w:p/>
    <w:p>
      <w:r>
        <w:rPr>
          <w:sz w:val="24"/>
        </w:rPr>
        <w:t>Notes: Shoe Cleaning Brush: Produce a video demonstrating the shoe cleaning brush's effectiveness in removing dirt and stains from various types of shoes, highlighting its soft bristles and versatility for shoe maintenance.</w:t>
      </w:r>
    </w:p>
    <w:p>
      <w:r>
        <w:br w:type="page"/>
      </w:r>
    </w:p>
    <w:p>
      <w:r>
        <w:rPr>
          <w:sz w:val="24"/>
        </w:rPr>
        <w:t>Item Name: Shower Gel Rack</w:t>
      </w:r>
    </w:p>
    <w:p>
      <w:r>
        <w:rPr>
          <w:sz w:val="24"/>
        </w:rPr>
        <w:t>Link: https://www.aliexpress.us/item/3256804962284610.html?spm=a2g0o.detail.0.0.11b96b64NlOj7D&amp;gps-id=pcDetailTopMoreOtherSeller&amp;scm=1007.40050.281175.0&amp;scm_id=1007.40050.281175.0&amp;scm-url=1007.40050.281175.0&amp;pvid=bb297208-5d65-49e6-8f1f-a9861f6e07e6&amp;_t=gps-id:pcDetailTopMoreOtherSeller,scm-url:1007.40050.281175.0,pvid:bb297208-5d65-49e6-8f1f-a9861f6e07e6,tpp_buckets:668%232846%238113%231998&amp;pdp_npi=3%40dis%21USD%2112.63%211.06%21%21%21%21%21%402103011016892270540632056ed3f8%2112000031927313332%21rec%21US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12.63</w:t>
            </w:r>
          </w:p>
        </w:tc>
        <w:tc>
          <w:tcPr>
            <w:tcW w:type="dxa" w:w="4320"/>
          </w:tcPr>
          <w:p>
            <w:r>
              <w:t>Shipping: free</w:t>
            </w:r>
          </w:p>
        </w:tc>
      </w:tr>
      <w:tr>
        <w:tc>
          <w:tcPr>
            <w:tcW w:type="dxa" w:w="4320"/>
          </w:tcPr>
          <w:p>
            <w:r>
              <w:t>Total cost: 12.63</w:t>
            </w:r>
          </w:p>
        </w:tc>
        <w:tc>
          <w:tcPr>
            <w:tcW w:type="dxa" w:w="4320"/>
          </w:tcPr>
          <w:p>
            <w:r>
              <w:t>My Price Range: $31.575-$50.52</w:t>
            </w:r>
          </w:p>
        </w:tc>
      </w:tr>
    </w:tbl>
    <w:p/>
    <w:p>
      <w:r>
        <w:rPr>
          <w:sz w:val="24"/>
        </w:rPr>
        <w:t>Notes: Shower Gel Rack: Create a video showcasing the shower gel rack's easy installation and its ability to keep shower essentials organized and within reach, emphasizing its practicality in maintaining a neat and tidy bathroom.</w:t>
      </w:r>
    </w:p>
    <w:p>
      <w:r>
        <w:br w:type="page"/>
      </w:r>
    </w:p>
    <w:p>
      <w:r>
        <w:rPr>
          <w:sz w:val="24"/>
        </w:rPr>
        <w:t>Item Name: Magnetic Car Sunshade</w:t>
      </w:r>
    </w:p>
    <w:p>
      <w:r>
        <w:rPr>
          <w:sz w:val="24"/>
        </w:rPr>
        <w:t>Link: https://www.aliexpress.us/item/3256805083760620.html?spm=a2g0o.detail.0.0.11b9HmEmHmEm9b&amp;gps-id=pcDetailTopMoreOtherSeller&amp;scm=1007.40050.281175.0&amp;scm_id=1007.40050.281175.0&amp;scm-url=1007.40050.281175.0&amp;pvid=19739f22-f1cb-466d-aa6a-7dff494f7bf6&amp;_t=gps-id:pcDetailTopMoreOtherSeller,scm-url:1007.40050.281175.0,pvid:19739f22-f1cb-466d-aa6a-7dff494f7bf6,tpp_buckets:668%232846%238113%231998&amp;pdp_npi=3%40dis%21USD%215.01%210.99%21%21%21%21%21%402103011016892270889332479ed3f8%2112000032429495818%21rec%21US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5.01</w:t>
            </w:r>
          </w:p>
        </w:tc>
        <w:tc>
          <w:tcPr>
            <w:tcW w:type="dxa" w:w="4320"/>
          </w:tcPr>
          <w:p>
            <w:r>
              <w:t>Shipping: free</w:t>
            </w:r>
          </w:p>
        </w:tc>
      </w:tr>
      <w:tr>
        <w:tc>
          <w:tcPr>
            <w:tcW w:type="dxa" w:w="4320"/>
          </w:tcPr>
          <w:p>
            <w:r>
              <w:t>Total cost: 5.01</w:t>
            </w:r>
          </w:p>
        </w:tc>
        <w:tc>
          <w:tcPr>
            <w:tcW w:type="dxa" w:w="4320"/>
          </w:tcPr>
          <w:p>
            <w:r>
              <w:t>My Price Range: $12.525-$20.04</w:t>
            </w:r>
          </w:p>
        </w:tc>
      </w:tr>
    </w:tbl>
    <w:p/>
    <w:p>
      <w:r>
        <w:rPr>
          <w:sz w:val="24"/>
        </w:rPr>
        <w:t>Notes: Magnetic Car Sunshade: Produce a video highlighting the magnetic car sunshade's effortless installation process and its ability to provide shade and privacy, showcasing its convenience for car owners.</w:t>
      </w:r>
    </w:p>
    <w:p>
      <w:r>
        <w:br w:type="page"/>
      </w:r>
    </w:p>
    <w:p>
      <w:r>
        <w:rPr>
          <w:sz w:val="24"/>
        </w:rPr>
        <w:t>Item Name: Curved Boxing Hand Target</w:t>
      </w:r>
    </w:p>
    <w:p>
      <w:r>
        <w:rPr>
          <w:sz w:val="24"/>
        </w:rPr>
        <w:t>Link: https://www.aliexpress.us/item/3256805250690786.html?spm=a2g0o.productlist.main.3.21bf2fa4K61apX&amp;algo_pvid=d2f851ad-8184-4091-a4d8-79bb92d1a076&amp;algo_exp_id=d2f851ad-8184-4091-a4d8-79bb92d1a076-1&amp;pdp_npi=3%40dis%21USD%216.53%210.99%21%21%2146.57%21%21%40211bf55216892277992506752d0843%2112000033079279305%21sea%21US%210&amp;curPageLogUid=Ly15XhlJ1R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6.53</w:t>
            </w:r>
          </w:p>
        </w:tc>
        <w:tc>
          <w:tcPr>
            <w:tcW w:type="dxa" w:w="4320"/>
          </w:tcPr>
          <w:p>
            <w:r>
              <w:t>Shipping: free</w:t>
            </w:r>
          </w:p>
        </w:tc>
      </w:tr>
      <w:tr>
        <w:tc>
          <w:tcPr>
            <w:tcW w:type="dxa" w:w="4320"/>
          </w:tcPr>
          <w:p>
            <w:r>
              <w:t>Total cost: 6.53</w:t>
            </w:r>
          </w:p>
        </w:tc>
        <w:tc>
          <w:tcPr>
            <w:tcW w:type="dxa" w:w="4320"/>
          </w:tcPr>
          <w:p>
            <w:r>
              <w:t>My Price Range: $16.325-$26.12</w:t>
            </w:r>
          </w:p>
        </w:tc>
      </w:tr>
    </w:tbl>
    <w:p/>
    <w:p>
      <w:r>
        <w:rPr>
          <w:sz w:val="24"/>
        </w:rPr>
        <w:t>Notes: Curved Boxing Hand Target: Showcase the curved boxing hand target's durability and impact absorption in a video, featuring trainers and athletes using it for precision strikes and hand-eye coordination drills.</w:t>
      </w:r>
    </w:p>
    <w:p>
      <w:r>
        <w:br w:type="page"/>
      </w:r>
    </w:p>
    <w:p>
      <w:r>
        <w:rPr>
          <w:sz w:val="24"/>
        </w:rPr>
        <w:t>Item Name: Cleaning Brush</w:t>
      </w:r>
    </w:p>
    <w:p>
      <w:r>
        <w:rPr>
          <w:sz w:val="24"/>
        </w:rPr>
        <w:t>Link: https://www.aliexpress.us/item/3256805036512812.html?spm=a2g0o.detail.0.0.bd04VMs8VMs8ws&amp;gps-id=pcDetailTopMoreOtherSeller&amp;scm=1007.40050.281175.0&amp;scm_id=1007.40050.281175.0&amp;scm-url=1007.40050.281175.0&amp;pvid=cf20764f-0763-41a0-894f-7214165ba8d2&amp;_t=gps-id:pcDetailTopMoreOtherSeller,scm-url:1007.40050.281175.0,pvid:cf20764f-0763-41a0-894f-7214165ba8d2,tpp_buckets:668%232846%238113%231998&amp;pdp_npi=3%40dis%21USD%215.05%210.99%21%21%21%21%21%402103201916892278222087017e9654%2112000032247296248%21rec%21US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5.05</w:t>
            </w:r>
          </w:p>
        </w:tc>
        <w:tc>
          <w:tcPr>
            <w:tcW w:type="dxa" w:w="4320"/>
          </w:tcPr>
          <w:p>
            <w:r>
              <w:t>Shipping: free</w:t>
            </w:r>
          </w:p>
        </w:tc>
      </w:tr>
      <w:tr>
        <w:tc>
          <w:tcPr>
            <w:tcW w:type="dxa" w:w="4320"/>
          </w:tcPr>
          <w:p>
            <w:r>
              <w:t>Total cost: 5.05</w:t>
            </w:r>
          </w:p>
        </w:tc>
        <w:tc>
          <w:tcPr>
            <w:tcW w:type="dxa" w:w="4320"/>
          </w:tcPr>
          <w:p>
            <w:r>
              <w:t>My Price Range: $12.625-$20.2</w:t>
            </w:r>
          </w:p>
        </w:tc>
      </w:tr>
    </w:tbl>
    <w:p/>
    <w:p>
      <w:r>
        <w:rPr>
          <w:sz w:val="24"/>
        </w:rPr>
        <w:t>Notes: Cleaning Brush: Create a video demonstrating the cleaning brush's versatility, showcasing how it can be used for shoe cleaning, clothes brushing, or other cleaning tasks, emphasizing its efficiency and convenience.</w:t>
      </w:r>
    </w:p>
    <w:p>
      <w:r>
        <w:br w:type="page"/>
      </w:r>
    </w:p>
    <w:p>
      <w:r>
        <w:rPr>
          <w:sz w:val="24"/>
        </w:rPr>
        <w:t>Item Name: Shower Gel Organizer</w:t>
      </w:r>
    </w:p>
    <w:p>
      <w:r>
        <w:rPr>
          <w:sz w:val="24"/>
        </w:rPr>
        <w:t>Link: https://www.aliexpress.us/item/3256805319414826.html?spm=a2g0o.productlist.main.63.431a6258NFDmiA&amp;algo_pvid=32d1f362-84a1-4915-810d-045b8d1656d5&amp;algo_exp_id=32d1f362-84a1-4915-810d-045b8d1656d5-31&amp;pdp_npi=3%40dis%21USD%213.40%211.46%21%21%213.40%21%21%402102172f16892325881365032d074f%2112000033342621631%21sea%21US%210&amp;curPageLogUid=Rncg3EEY1z4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Cost: 3.4</w:t>
            </w:r>
          </w:p>
        </w:tc>
        <w:tc>
          <w:tcPr>
            <w:tcW w:type="dxa" w:w="4320"/>
          </w:tcPr>
          <w:p>
            <w:r>
              <w:t>Shipping: 1.21</w:t>
            </w:r>
          </w:p>
        </w:tc>
      </w:tr>
      <w:tr>
        <w:tc>
          <w:tcPr>
            <w:tcW w:type="dxa" w:w="4320"/>
          </w:tcPr>
          <w:p>
            <w:r>
              <w:t>Total cost: 4.61</w:t>
            </w:r>
          </w:p>
        </w:tc>
        <w:tc>
          <w:tcPr>
            <w:tcW w:type="dxa" w:w="4320"/>
          </w:tcPr>
          <w:p>
            <w:r>
              <w:t>My Price Range: $11.525-$18.44</w:t>
            </w:r>
          </w:p>
        </w:tc>
      </w:tr>
    </w:tbl>
    <w:p/>
    <w:p>
      <w:r>
        <w:rPr>
          <w:sz w:val="24"/>
        </w:rPr>
        <w:t>Notes: Shower Gel Organizer: Produce a video showcasing the shower gel organizer's storage capacity and practicality, demonstrating how it can keep shower essentials neatly organized</w:t>
      </w:r>
    </w:p>
    <w:sectPr w:rsidR="000636B7" w:rsidRPr="00F974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36B7"/>
    <w:rsid w:val="00086186"/>
    <w:rsid w:val="0015074B"/>
    <w:rsid w:val="001C66D2"/>
    <w:rsid w:val="0029639D"/>
    <w:rsid w:val="002C199E"/>
    <w:rsid w:val="00326F90"/>
    <w:rsid w:val="00496790"/>
    <w:rsid w:val="006731D7"/>
    <w:rsid w:val="0077281C"/>
    <w:rsid w:val="009E6684"/>
    <w:rsid w:val="00AA1D8D"/>
    <w:rsid w:val="00B47730"/>
    <w:rsid w:val="00B70EE0"/>
    <w:rsid w:val="00BE1FED"/>
    <w:rsid w:val="00CB0664"/>
    <w:rsid w:val="00D03911"/>
    <w:rsid w:val="00F10BC0"/>
    <w:rsid w:val="00F974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91D5AFC-B7BD-4606-A1F4-F633F10C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6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5FCFDB-777B-4BF1-B900-E152C6003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jay CEE</cp:lastModifiedBy>
  <cp:revision>13</cp:revision>
  <dcterms:created xsi:type="dcterms:W3CDTF">2013-12-23T23:15:00Z</dcterms:created>
  <dcterms:modified xsi:type="dcterms:W3CDTF">2023-07-15T22:58:00Z</dcterms:modified>
  <cp:category/>
</cp:coreProperties>
</file>